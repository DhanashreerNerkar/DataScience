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5F4494" w14:textId="77777777" w:rsidR="00DE1CDD" w:rsidRPr="004F17D2" w:rsidRDefault="00DE1CDD" w:rsidP="00DE1CDD">
      <w:pPr>
        <w:spacing w:after="0"/>
        <w:jc w:val="center"/>
        <w:rPr>
          <w:rFonts w:asciiTheme="majorHAnsi" w:eastAsiaTheme="majorEastAsia" w:hAnsiTheme="majorHAnsi" w:cstheme="majorHAnsi"/>
          <w:b/>
          <w:bCs/>
          <w:color w:val="17365D" w:themeColor="text2" w:themeShade="BF"/>
          <w:spacing w:val="5"/>
          <w:kern w:val="28"/>
          <w:sz w:val="72"/>
          <w:szCs w:val="72"/>
          <w:lang w:val="en-IN"/>
        </w:rPr>
      </w:pPr>
    </w:p>
    <w:p w14:paraId="0C57680D" w14:textId="77777777" w:rsidR="00DE1CDD" w:rsidRPr="004F17D2" w:rsidRDefault="00DE1CDD" w:rsidP="00DE1CDD">
      <w:pPr>
        <w:spacing w:after="0"/>
        <w:jc w:val="center"/>
        <w:rPr>
          <w:rFonts w:asciiTheme="majorHAnsi" w:eastAsiaTheme="majorEastAsia" w:hAnsiTheme="majorHAnsi" w:cstheme="majorHAnsi"/>
          <w:b/>
          <w:bCs/>
          <w:color w:val="17365D" w:themeColor="text2" w:themeShade="BF"/>
          <w:spacing w:val="5"/>
          <w:kern w:val="28"/>
          <w:sz w:val="72"/>
          <w:szCs w:val="72"/>
          <w:lang w:val="en-IN"/>
        </w:rPr>
      </w:pPr>
    </w:p>
    <w:p w14:paraId="6BFD9180" w14:textId="77777777" w:rsidR="00DE1CDD" w:rsidRPr="004F17D2" w:rsidRDefault="00DE1CDD" w:rsidP="00DE1CDD">
      <w:pPr>
        <w:spacing w:after="0"/>
        <w:jc w:val="center"/>
        <w:rPr>
          <w:rFonts w:asciiTheme="majorHAnsi" w:eastAsiaTheme="majorEastAsia" w:hAnsiTheme="majorHAnsi" w:cstheme="majorHAnsi"/>
          <w:b/>
          <w:bCs/>
          <w:color w:val="17365D" w:themeColor="text2" w:themeShade="BF"/>
          <w:spacing w:val="5"/>
          <w:kern w:val="28"/>
          <w:sz w:val="72"/>
          <w:szCs w:val="72"/>
          <w:lang w:val="en-IN"/>
        </w:rPr>
      </w:pPr>
    </w:p>
    <w:p w14:paraId="6A1A783E" w14:textId="77777777" w:rsidR="00DE1CDD" w:rsidRPr="004F17D2" w:rsidRDefault="00DE1CDD" w:rsidP="00DE1CDD">
      <w:pPr>
        <w:spacing w:after="0"/>
        <w:jc w:val="center"/>
        <w:rPr>
          <w:rFonts w:asciiTheme="majorHAnsi" w:eastAsiaTheme="majorEastAsia" w:hAnsiTheme="majorHAnsi" w:cstheme="majorHAnsi"/>
          <w:b/>
          <w:bCs/>
          <w:color w:val="17365D" w:themeColor="text2" w:themeShade="BF"/>
          <w:spacing w:val="5"/>
          <w:kern w:val="28"/>
          <w:sz w:val="72"/>
          <w:szCs w:val="72"/>
          <w:lang w:val="en-IN"/>
        </w:rPr>
      </w:pPr>
    </w:p>
    <w:p w14:paraId="7B6A0230" w14:textId="77777777" w:rsidR="00DE1CDD" w:rsidRPr="004F17D2" w:rsidRDefault="00DE1CDD" w:rsidP="00DE1CDD">
      <w:pPr>
        <w:spacing w:after="0"/>
        <w:jc w:val="center"/>
        <w:rPr>
          <w:rFonts w:asciiTheme="majorHAnsi" w:eastAsiaTheme="majorEastAsia" w:hAnsiTheme="majorHAnsi" w:cstheme="majorHAnsi"/>
          <w:b/>
          <w:bCs/>
          <w:color w:val="17365D" w:themeColor="text2" w:themeShade="BF"/>
          <w:spacing w:val="5"/>
          <w:kern w:val="28"/>
          <w:sz w:val="72"/>
          <w:szCs w:val="72"/>
          <w:lang w:val="en-IN"/>
        </w:rPr>
      </w:pPr>
    </w:p>
    <w:p w14:paraId="4FC4B495" w14:textId="77777777" w:rsidR="00DE1CDD" w:rsidRPr="004F17D2" w:rsidRDefault="00DE1CDD" w:rsidP="008E1E54">
      <w:pPr>
        <w:spacing w:after="0"/>
        <w:rPr>
          <w:rFonts w:asciiTheme="majorHAnsi" w:eastAsiaTheme="majorEastAsia" w:hAnsiTheme="majorHAnsi" w:cstheme="majorHAnsi"/>
          <w:b/>
          <w:bCs/>
          <w:color w:val="17365D" w:themeColor="text2" w:themeShade="BF"/>
          <w:spacing w:val="5"/>
          <w:kern w:val="28"/>
          <w:sz w:val="72"/>
          <w:szCs w:val="72"/>
          <w:lang w:val="en-IN"/>
        </w:rPr>
      </w:pPr>
    </w:p>
    <w:p w14:paraId="5B8C87DA" w14:textId="4C0154AE" w:rsidR="00D127F0" w:rsidRDefault="00D127F0" w:rsidP="00DE1CDD">
      <w:pPr>
        <w:spacing w:after="0"/>
        <w:jc w:val="center"/>
        <w:rPr>
          <w:rFonts w:asciiTheme="majorHAnsi" w:eastAsiaTheme="majorEastAsia" w:hAnsiTheme="majorHAnsi" w:cstheme="majorHAnsi"/>
          <w:b/>
          <w:bCs/>
          <w:color w:val="17365D" w:themeColor="text2" w:themeShade="BF"/>
          <w:spacing w:val="5"/>
          <w:kern w:val="28"/>
          <w:sz w:val="72"/>
          <w:szCs w:val="72"/>
          <w:lang w:val="en-IN"/>
        </w:rPr>
      </w:pPr>
      <w:r w:rsidRPr="004F17D2">
        <w:rPr>
          <w:rFonts w:asciiTheme="majorHAnsi" w:eastAsiaTheme="majorEastAsia" w:hAnsiTheme="majorHAnsi" w:cstheme="majorHAnsi"/>
          <w:b/>
          <w:bCs/>
          <w:color w:val="17365D" w:themeColor="text2" w:themeShade="BF"/>
          <w:spacing w:val="5"/>
          <w:kern w:val="28"/>
          <w:sz w:val="72"/>
          <w:szCs w:val="72"/>
          <w:lang w:val="en-IN"/>
        </w:rPr>
        <w:t>AI-Powered Semantic Matching System for Candidate-Job Ranking</w:t>
      </w:r>
    </w:p>
    <w:p w14:paraId="75F184AA" w14:textId="77777777" w:rsidR="003B32B2" w:rsidRDefault="003B32B2" w:rsidP="00DE1CDD">
      <w:pPr>
        <w:spacing w:after="0"/>
        <w:jc w:val="center"/>
        <w:rPr>
          <w:rFonts w:asciiTheme="majorHAnsi" w:eastAsiaTheme="majorEastAsia" w:hAnsiTheme="majorHAnsi" w:cstheme="majorHAnsi"/>
          <w:b/>
          <w:bCs/>
          <w:color w:val="17365D" w:themeColor="text2" w:themeShade="BF"/>
          <w:spacing w:val="5"/>
          <w:kern w:val="28"/>
          <w:sz w:val="72"/>
          <w:szCs w:val="72"/>
          <w:lang w:val="en-IN"/>
        </w:rPr>
      </w:pPr>
    </w:p>
    <w:p w14:paraId="6D37E945" w14:textId="437E8D67" w:rsidR="00B72FC6" w:rsidRDefault="00B72FC6" w:rsidP="00DE1CDD">
      <w:pPr>
        <w:spacing w:after="0"/>
        <w:jc w:val="center"/>
        <w:rPr>
          <w:rFonts w:asciiTheme="majorHAnsi" w:eastAsiaTheme="majorEastAsia" w:hAnsiTheme="majorHAnsi" w:cstheme="majorHAnsi"/>
          <w:b/>
          <w:bCs/>
          <w:color w:val="17365D" w:themeColor="text2" w:themeShade="BF"/>
          <w:spacing w:val="5"/>
          <w:kern w:val="28"/>
          <w:sz w:val="48"/>
          <w:szCs w:val="48"/>
          <w:lang w:val="en-IN"/>
        </w:rPr>
      </w:pPr>
      <w:r>
        <w:rPr>
          <w:rFonts w:asciiTheme="majorHAnsi" w:eastAsiaTheme="majorEastAsia" w:hAnsiTheme="majorHAnsi" w:cstheme="majorHAnsi"/>
          <w:b/>
          <w:bCs/>
          <w:color w:val="17365D" w:themeColor="text2" w:themeShade="BF"/>
          <w:spacing w:val="5"/>
          <w:kern w:val="28"/>
          <w:sz w:val="48"/>
          <w:szCs w:val="48"/>
          <w:lang w:val="en-IN"/>
        </w:rPr>
        <w:t>By</w:t>
      </w:r>
    </w:p>
    <w:p w14:paraId="1E289E96" w14:textId="4F5AE60A" w:rsidR="00DE1CDD" w:rsidRDefault="003B32B2" w:rsidP="00DE1CDD">
      <w:pPr>
        <w:spacing w:after="0"/>
        <w:jc w:val="center"/>
        <w:rPr>
          <w:rFonts w:asciiTheme="majorHAnsi" w:eastAsiaTheme="majorEastAsia" w:hAnsiTheme="majorHAnsi" w:cstheme="majorHAnsi"/>
          <w:b/>
          <w:bCs/>
          <w:color w:val="17365D" w:themeColor="text2" w:themeShade="BF"/>
          <w:spacing w:val="5"/>
          <w:kern w:val="28"/>
          <w:sz w:val="48"/>
          <w:szCs w:val="48"/>
          <w:lang w:val="en-IN"/>
        </w:rPr>
      </w:pPr>
      <w:r w:rsidRPr="003B32B2">
        <w:rPr>
          <w:rFonts w:asciiTheme="majorHAnsi" w:eastAsiaTheme="majorEastAsia" w:hAnsiTheme="majorHAnsi" w:cstheme="majorHAnsi"/>
          <w:b/>
          <w:bCs/>
          <w:color w:val="17365D" w:themeColor="text2" w:themeShade="BF"/>
          <w:spacing w:val="5"/>
          <w:kern w:val="28"/>
          <w:sz w:val="48"/>
          <w:szCs w:val="48"/>
          <w:lang w:val="en-IN"/>
        </w:rPr>
        <w:t>Dhanashree Nerkar</w:t>
      </w:r>
      <w:r w:rsidR="00697338">
        <w:rPr>
          <w:rFonts w:asciiTheme="majorHAnsi" w:eastAsiaTheme="majorEastAsia" w:hAnsiTheme="majorHAnsi" w:cstheme="majorHAnsi"/>
          <w:b/>
          <w:bCs/>
          <w:color w:val="17365D" w:themeColor="text2" w:themeShade="BF"/>
          <w:spacing w:val="5"/>
          <w:kern w:val="28"/>
          <w:sz w:val="48"/>
          <w:szCs w:val="48"/>
          <w:lang w:val="en-IN"/>
        </w:rPr>
        <w:t xml:space="preserve"> (</w:t>
      </w:r>
      <w:hyperlink r:id="rId6" w:history="1">
        <w:r w:rsidR="008E1E54" w:rsidRPr="00822EAB">
          <w:rPr>
            <w:rStyle w:val="Hyperlink"/>
            <w:rFonts w:asciiTheme="majorHAnsi" w:eastAsiaTheme="majorEastAsia" w:hAnsiTheme="majorHAnsi" w:cstheme="majorHAnsi"/>
            <w:b/>
            <w:bCs/>
            <w:spacing w:val="5"/>
            <w:kern w:val="28"/>
            <w:sz w:val="48"/>
            <w:szCs w:val="48"/>
            <w:lang w:val="en-IN"/>
          </w:rPr>
          <w:t>nerkar.d@northeastern.edu</w:t>
        </w:r>
      </w:hyperlink>
      <w:r w:rsidR="00697338">
        <w:rPr>
          <w:rFonts w:asciiTheme="majorHAnsi" w:eastAsiaTheme="majorEastAsia" w:hAnsiTheme="majorHAnsi" w:cstheme="majorHAnsi"/>
          <w:b/>
          <w:bCs/>
          <w:color w:val="17365D" w:themeColor="text2" w:themeShade="BF"/>
          <w:spacing w:val="5"/>
          <w:kern w:val="28"/>
          <w:sz w:val="48"/>
          <w:szCs w:val="48"/>
          <w:lang w:val="en-IN"/>
        </w:rPr>
        <w:t>)</w:t>
      </w:r>
    </w:p>
    <w:p w14:paraId="43CBB158" w14:textId="77777777" w:rsidR="00DE1CDD" w:rsidRDefault="00DE1CDD" w:rsidP="00D127F0">
      <w:pPr>
        <w:spacing w:after="0"/>
        <w:rPr>
          <w:rFonts w:asciiTheme="majorHAnsi" w:eastAsiaTheme="majorEastAsia" w:hAnsiTheme="majorHAnsi" w:cstheme="majorHAnsi"/>
          <w:b/>
          <w:bCs/>
          <w:color w:val="17365D" w:themeColor="text2" w:themeShade="BF"/>
          <w:spacing w:val="5"/>
          <w:kern w:val="28"/>
          <w:szCs w:val="24"/>
          <w:lang w:val="en-IN"/>
        </w:rPr>
      </w:pPr>
    </w:p>
    <w:p w14:paraId="1FF2F891" w14:textId="77777777" w:rsidR="008B0B95" w:rsidRPr="004F17D2" w:rsidRDefault="008B0B95" w:rsidP="00D127F0">
      <w:pPr>
        <w:spacing w:after="0"/>
        <w:rPr>
          <w:rFonts w:asciiTheme="majorHAnsi" w:eastAsiaTheme="majorEastAsia" w:hAnsiTheme="majorHAnsi" w:cstheme="majorHAnsi"/>
          <w:b/>
          <w:bCs/>
          <w:color w:val="17365D" w:themeColor="text2" w:themeShade="BF"/>
          <w:spacing w:val="5"/>
          <w:kern w:val="28"/>
          <w:szCs w:val="24"/>
          <w:lang w:val="en-IN"/>
        </w:rPr>
      </w:pPr>
    </w:p>
    <w:tbl>
      <w:tblPr>
        <w:tblStyle w:val="TableGrid"/>
        <w:tblW w:w="0" w:type="auto"/>
        <w:tblLook w:val="04A0" w:firstRow="1" w:lastRow="0" w:firstColumn="1" w:lastColumn="0" w:noHBand="0" w:noVBand="1"/>
      </w:tblPr>
      <w:tblGrid>
        <w:gridCol w:w="2276"/>
        <w:gridCol w:w="6529"/>
      </w:tblGrid>
      <w:tr w:rsidR="004F17D2" w:rsidRPr="004F17D2" w14:paraId="1CF6FA96" w14:textId="77777777" w:rsidTr="00463E89">
        <w:trPr>
          <w:trHeight w:val="285"/>
        </w:trPr>
        <w:tc>
          <w:tcPr>
            <w:tcW w:w="2276" w:type="dxa"/>
          </w:tcPr>
          <w:p w14:paraId="3BF0B428" w14:textId="5FFD175A" w:rsidR="00D127F0" w:rsidRPr="004F17D2" w:rsidRDefault="00D127F0" w:rsidP="00D127F0">
            <w:pPr>
              <w:rPr>
                <w:rFonts w:asciiTheme="majorHAnsi" w:eastAsiaTheme="majorEastAsia" w:hAnsiTheme="majorHAnsi" w:cstheme="majorHAnsi"/>
                <w:color w:val="17365D" w:themeColor="text2" w:themeShade="BF"/>
                <w:spacing w:val="5"/>
                <w:kern w:val="28"/>
                <w:szCs w:val="24"/>
                <w:lang w:val="en-IN"/>
              </w:rPr>
            </w:pPr>
            <w:r w:rsidRPr="004F17D2">
              <w:rPr>
                <w:rFonts w:asciiTheme="majorHAnsi" w:eastAsiaTheme="majorEastAsia" w:hAnsiTheme="majorHAnsi" w:cstheme="majorHAnsi"/>
                <w:color w:val="17365D" w:themeColor="text2" w:themeShade="BF"/>
                <w:spacing w:val="5"/>
                <w:kern w:val="28"/>
                <w:szCs w:val="24"/>
                <w:lang w:val="en-IN"/>
              </w:rPr>
              <w:lastRenderedPageBreak/>
              <w:t>APPENDIX</w:t>
            </w:r>
          </w:p>
        </w:tc>
        <w:tc>
          <w:tcPr>
            <w:tcW w:w="6529" w:type="dxa"/>
          </w:tcPr>
          <w:p w14:paraId="1C3C2E96" w14:textId="1471D8DB" w:rsidR="00D127F0" w:rsidRPr="004F17D2" w:rsidRDefault="00D127F0" w:rsidP="00D127F0">
            <w:pPr>
              <w:rPr>
                <w:rFonts w:asciiTheme="majorHAnsi" w:eastAsiaTheme="majorEastAsia" w:hAnsiTheme="majorHAnsi" w:cstheme="majorHAnsi"/>
                <w:color w:val="17365D" w:themeColor="text2" w:themeShade="BF"/>
                <w:spacing w:val="5"/>
                <w:kern w:val="28"/>
                <w:szCs w:val="24"/>
                <w:lang w:val="en-IN"/>
              </w:rPr>
            </w:pPr>
            <w:r w:rsidRPr="004F17D2">
              <w:rPr>
                <w:rFonts w:asciiTheme="majorHAnsi" w:eastAsiaTheme="majorEastAsia" w:hAnsiTheme="majorHAnsi" w:cstheme="majorHAnsi"/>
                <w:color w:val="17365D" w:themeColor="text2" w:themeShade="BF"/>
                <w:spacing w:val="5"/>
                <w:kern w:val="28"/>
                <w:szCs w:val="24"/>
                <w:lang w:val="en-IN"/>
              </w:rPr>
              <w:t>SECTION TITLE</w:t>
            </w:r>
          </w:p>
        </w:tc>
      </w:tr>
      <w:tr w:rsidR="004F17D2" w:rsidRPr="004F17D2" w14:paraId="69CB2E71" w14:textId="77777777" w:rsidTr="00463E89">
        <w:trPr>
          <w:trHeight w:val="285"/>
        </w:trPr>
        <w:tc>
          <w:tcPr>
            <w:tcW w:w="2276" w:type="dxa"/>
          </w:tcPr>
          <w:p w14:paraId="2711E1EE" w14:textId="124373D8" w:rsidR="00D127F0" w:rsidRPr="004F17D2" w:rsidRDefault="00D127F0" w:rsidP="00D127F0">
            <w:pPr>
              <w:rPr>
                <w:rFonts w:asciiTheme="majorHAnsi" w:eastAsiaTheme="majorEastAsia" w:hAnsiTheme="majorHAnsi" w:cstheme="majorHAnsi"/>
                <w:color w:val="17365D" w:themeColor="text2" w:themeShade="BF"/>
                <w:spacing w:val="5"/>
                <w:kern w:val="28"/>
                <w:szCs w:val="24"/>
                <w:lang w:val="en-IN"/>
              </w:rPr>
            </w:pPr>
            <w:r w:rsidRPr="004F17D2">
              <w:rPr>
                <w:rFonts w:asciiTheme="majorHAnsi" w:eastAsiaTheme="majorEastAsia" w:hAnsiTheme="majorHAnsi" w:cstheme="majorHAnsi"/>
                <w:color w:val="17365D" w:themeColor="text2" w:themeShade="BF"/>
                <w:spacing w:val="5"/>
                <w:kern w:val="28"/>
                <w:szCs w:val="24"/>
                <w:lang w:val="en-IN"/>
              </w:rPr>
              <w:t>1</w:t>
            </w:r>
          </w:p>
        </w:tc>
        <w:tc>
          <w:tcPr>
            <w:tcW w:w="6529" w:type="dxa"/>
          </w:tcPr>
          <w:p w14:paraId="74152220" w14:textId="636090D1" w:rsidR="00D127F0" w:rsidRPr="004F17D2" w:rsidRDefault="00463E89" w:rsidP="00D127F0">
            <w:pPr>
              <w:rPr>
                <w:rFonts w:asciiTheme="majorHAnsi" w:eastAsiaTheme="majorEastAsia" w:hAnsiTheme="majorHAnsi" w:cstheme="majorHAnsi"/>
                <w:b/>
                <w:bCs/>
                <w:color w:val="17365D" w:themeColor="text2" w:themeShade="BF"/>
                <w:spacing w:val="5"/>
                <w:kern w:val="28"/>
                <w:szCs w:val="24"/>
                <w:lang w:val="en-IN"/>
              </w:rPr>
            </w:pPr>
            <w:r w:rsidRPr="004F17D2">
              <w:rPr>
                <w:rFonts w:asciiTheme="majorHAnsi" w:eastAsiaTheme="majorEastAsia" w:hAnsiTheme="majorHAnsi" w:cstheme="majorHAnsi"/>
                <w:b/>
                <w:bCs/>
                <w:color w:val="17365D" w:themeColor="text2" w:themeShade="BF"/>
                <w:spacing w:val="5"/>
                <w:kern w:val="28"/>
                <w:szCs w:val="24"/>
                <w:lang w:val="en-IN"/>
              </w:rPr>
              <w:t>Project Overview</w:t>
            </w:r>
          </w:p>
        </w:tc>
      </w:tr>
      <w:tr w:rsidR="004F17D2" w:rsidRPr="004F17D2" w14:paraId="7933011A" w14:textId="77777777" w:rsidTr="00463E89">
        <w:trPr>
          <w:trHeight w:val="285"/>
        </w:trPr>
        <w:tc>
          <w:tcPr>
            <w:tcW w:w="2276" w:type="dxa"/>
          </w:tcPr>
          <w:p w14:paraId="49F7FC25" w14:textId="4BED0683" w:rsidR="00D127F0" w:rsidRPr="004F17D2" w:rsidRDefault="00D127F0" w:rsidP="00D127F0">
            <w:pPr>
              <w:rPr>
                <w:rFonts w:asciiTheme="majorHAnsi" w:eastAsiaTheme="majorEastAsia" w:hAnsiTheme="majorHAnsi" w:cstheme="majorHAnsi"/>
                <w:color w:val="17365D" w:themeColor="text2" w:themeShade="BF"/>
                <w:spacing w:val="5"/>
                <w:kern w:val="28"/>
                <w:szCs w:val="24"/>
                <w:lang w:val="en-IN"/>
              </w:rPr>
            </w:pPr>
            <w:r w:rsidRPr="004F17D2">
              <w:rPr>
                <w:rFonts w:asciiTheme="majorHAnsi" w:eastAsiaTheme="majorEastAsia" w:hAnsiTheme="majorHAnsi" w:cstheme="majorHAnsi"/>
                <w:color w:val="17365D" w:themeColor="text2" w:themeShade="BF"/>
                <w:spacing w:val="5"/>
                <w:kern w:val="28"/>
                <w:szCs w:val="24"/>
                <w:lang w:val="en-IN"/>
              </w:rPr>
              <w:t>2</w:t>
            </w:r>
          </w:p>
        </w:tc>
        <w:tc>
          <w:tcPr>
            <w:tcW w:w="6529" w:type="dxa"/>
          </w:tcPr>
          <w:p w14:paraId="4991055C" w14:textId="27F3CA30" w:rsidR="00D127F0" w:rsidRPr="004F17D2" w:rsidRDefault="00D127F0" w:rsidP="00D127F0">
            <w:pPr>
              <w:rPr>
                <w:rFonts w:asciiTheme="majorHAnsi" w:eastAsiaTheme="majorEastAsia" w:hAnsiTheme="majorHAnsi" w:cstheme="majorHAnsi"/>
                <w:b/>
                <w:bCs/>
                <w:color w:val="17365D" w:themeColor="text2" w:themeShade="BF"/>
                <w:spacing w:val="5"/>
                <w:kern w:val="28"/>
                <w:szCs w:val="24"/>
                <w:lang w:val="en-IN"/>
              </w:rPr>
            </w:pPr>
            <w:r w:rsidRPr="004F17D2">
              <w:rPr>
                <w:rFonts w:asciiTheme="majorHAnsi" w:eastAsiaTheme="majorEastAsia" w:hAnsiTheme="majorHAnsi" w:cstheme="majorHAnsi"/>
                <w:b/>
                <w:bCs/>
                <w:color w:val="17365D" w:themeColor="text2" w:themeShade="BF"/>
                <w:spacing w:val="5"/>
                <w:kern w:val="28"/>
                <w:szCs w:val="24"/>
                <w:lang w:val="en-IN"/>
              </w:rPr>
              <w:t>Functional Architecture and Workflow</w:t>
            </w:r>
          </w:p>
        </w:tc>
      </w:tr>
      <w:tr w:rsidR="004F17D2" w:rsidRPr="004F17D2" w14:paraId="332641D3" w14:textId="77777777" w:rsidTr="00463E89">
        <w:trPr>
          <w:trHeight w:val="285"/>
        </w:trPr>
        <w:tc>
          <w:tcPr>
            <w:tcW w:w="2276" w:type="dxa"/>
          </w:tcPr>
          <w:p w14:paraId="34BE2859" w14:textId="7CF0CEEC" w:rsidR="00D127F0" w:rsidRPr="004F17D2" w:rsidRDefault="00D127F0" w:rsidP="00D127F0">
            <w:pPr>
              <w:rPr>
                <w:rFonts w:asciiTheme="majorHAnsi" w:eastAsiaTheme="majorEastAsia" w:hAnsiTheme="majorHAnsi" w:cstheme="majorHAnsi"/>
                <w:color w:val="17365D" w:themeColor="text2" w:themeShade="BF"/>
                <w:spacing w:val="5"/>
                <w:kern w:val="28"/>
                <w:szCs w:val="24"/>
                <w:lang w:val="en-IN"/>
              </w:rPr>
            </w:pPr>
            <w:r w:rsidRPr="004F17D2">
              <w:rPr>
                <w:rFonts w:asciiTheme="majorHAnsi" w:eastAsiaTheme="majorEastAsia" w:hAnsiTheme="majorHAnsi" w:cstheme="majorHAnsi"/>
                <w:color w:val="17365D" w:themeColor="text2" w:themeShade="BF"/>
                <w:spacing w:val="5"/>
                <w:kern w:val="28"/>
                <w:szCs w:val="24"/>
                <w:lang w:val="en-IN"/>
              </w:rPr>
              <w:t>2.1</w:t>
            </w:r>
          </w:p>
        </w:tc>
        <w:tc>
          <w:tcPr>
            <w:tcW w:w="6529" w:type="dxa"/>
          </w:tcPr>
          <w:p w14:paraId="7E1EB95E" w14:textId="76124D93" w:rsidR="00D127F0" w:rsidRPr="004F17D2" w:rsidRDefault="00D127F0" w:rsidP="00D127F0">
            <w:pPr>
              <w:rPr>
                <w:rFonts w:asciiTheme="majorHAnsi" w:eastAsiaTheme="majorEastAsia" w:hAnsiTheme="majorHAnsi" w:cstheme="majorHAnsi"/>
                <w:b/>
                <w:bCs/>
                <w:color w:val="17365D" w:themeColor="text2" w:themeShade="BF"/>
                <w:spacing w:val="5"/>
                <w:kern w:val="28"/>
                <w:szCs w:val="24"/>
                <w:lang w:val="en-IN"/>
              </w:rPr>
            </w:pPr>
            <w:r w:rsidRPr="004F17D2">
              <w:rPr>
                <w:rFonts w:asciiTheme="majorHAnsi" w:eastAsiaTheme="majorEastAsia" w:hAnsiTheme="majorHAnsi" w:cstheme="majorHAnsi"/>
                <w:b/>
                <w:bCs/>
                <w:color w:val="17365D" w:themeColor="text2" w:themeShade="BF"/>
                <w:spacing w:val="5"/>
                <w:kern w:val="28"/>
                <w:szCs w:val="24"/>
                <w:lang w:val="en-IN"/>
              </w:rPr>
              <w:t>Data Collection and Preparation</w:t>
            </w:r>
          </w:p>
        </w:tc>
      </w:tr>
      <w:tr w:rsidR="004F17D2" w:rsidRPr="004F17D2" w14:paraId="732CC607" w14:textId="77777777" w:rsidTr="00463E89">
        <w:trPr>
          <w:trHeight w:val="271"/>
        </w:trPr>
        <w:tc>
          <w:tcPr>
            <w:tcW w:w="2276" w:type="dxa"/>
          </w:tcPr>
          <w:p w14:paraId="5DB7F785" w14:textId="768646B1" w:rsidR="00D127F0" w:rsidRPr="004F17D2" w:rsidRDefault="00D127F0" w:rsidP="00D127F0">
            <w:pPr>
              <w:rPr>
                <w:rFonts w:asciiTheme="majorHAnsi" w:eastAsiaTheme="majorEastAsia" w:hAnsiTheme="majorHAnsi" w:cstheme="majorHAnsi"/>
                <w:color w:val="17365D" w:themeColor="text2" w:themeShade="BF"/>
                <w:spacing w:val="5"/>
                <w:kern w:val="28"/>
                <w:szCs w:val="24"/>
                <w:lang w:val="en-IN"/>
              </w:rPr>
            </w:pPr>
            <w:r w:rsidRPr="004F17D2">
              <w:rPr>
                <w:rFonts w:asciiTheme="majorHAnsi" w:eastAsiaTheme="majorEastAsia" w:hAnsiTheme="majorHAnsi" w:cstheme="majorHAnsi"/>
                <w:color w:val="17365D" w:themeColor="text2" w:themeShade="BF"/>
                <w:spacing w:val="5"/>
                <w:kern w:val="28"/>
                <w:szCs w:val="24"/>
                <w:lang w:val="en-IN"/>
              </w:rPr>
              <w:t>2.2</w:t>
            </w:r>
          </w:p>
        </w:tc>
        <w:tc>
          <w:tcPr>
            <w:tcW w:w="6529" w:type="dxa"/>
          </w:tcPr>
          <w:p w14:paraId="759F882C" w14:textId="6460B94D" w:rsidR="00D127F0" w:rsidRPr="004F17D2" w:rsidRDefault="00D127F0" w:rsidP="00D127F0">
            <w:pPr>
              <w:rPr>
                <w:rFonts w:asciiTheme="majorHAnsi" w:eastAsiaTheme="majorEastAsia" w:hAnsiTheme="majorHAnsi" w:cstheme="majorHAnsi"/>
                <w:b/>
                <w:bCs/>
                <w:color w:val="17365D" w:themeColor="text2" w:themeShade="BF"/>
                <w:spacing w:val="5"/>
                <w:kern w:val="28"/>
                <w:szCs w:val="24"/>
                <w:lang w:val="en-IN"/>
              </w:rPr>
            </w:pPr>
            <w:r w:rsidRPr="004F17D2">
              <w:rPr>
                <w:rFonts w:asciiTheme="majorHAnsi" w:eastAsiaTheme="majorEastAsia" w:hAnsiTheme="majorHAnsi" w:cstheme="majorHAnsi"/>
                <w:b/>
                <w:bCs/>
                <w:color w:val="17365D" w:themeColor="text2" w:themeShade="BF"/>
                <w:spacing w:val="5"/>
                <w:kern w:val="28"/>
                <w:szCs w:val="24"/>
                <w:lang w:val="en-IN"/>
              </w:rPr>
              <w:t>Pipeline Stages</w:t>
            </w:r>
          </w:p>
        </w:tc>
      </w:tr>
      <w:tr w:rsidR="004F17D2" w:rsidRPr="004F17D2" w14:paraId="03CE78E0" w14:textId="77777777" w:rsidTr="00463E89">
        <w:trPr>
          <w:trHeight w:val="285"/>
        </w:trPr>
        <w:tc>
          <w:tcPr>
            <w:tcW w:w="2276" w:type="dxa"/>
          </w:tcPr>
          <w:p w14:paraId="17B5E8D7" w14:textId="77777777" w:rsidR="00D127F0" w:rsidRPr="004F17D2" w:rsidRDefault="00D127F0" w:rsidP="00D127F0">
            <w:pPr>
              <w:rPr>
                <w:rFonts w:asciiTheme="majorHAnsi" w:eastAsiaTheme="majorEastAsia" w:hAnsiTheme="majorHAnsi" w:cstheme="majorHAnsi"/>
                <w:color w:val="17365D" w:themeColor="text2" w:themeShade="BF"/>
                <w:spacing w:val="5"/>
                <w:kern w:val="28"/>
                <w:szCs w:val="24"/>
                <w:lang w:val="en-IN"/>
              </w:rPr>
            </w:pPr>
          </w:p>
        </w:tc>
        <w:tc>
          <w:tcPr>
            <w:tcW w:w="6529" w:type="dxa"/>
          </w:tcPr>
          <w:p w14:paraId="38B241F8" w14:textId="2D189524" w:rsidR="00D127F0" w:rsidRPr="004F17D2" w:rsidRDefault="00463E89" w:rsidP="00D127F0">
            <w:pPr>
              <w:rPr>
                <w:rFonts w:asciiTheme="majorHAnsi" w:eastAsiaTheme="majorEastAsia" w:hAnsiTheme="majorHAnsi" w:cstheme="majorHAnsi"/>
                <w:b/>
                <w:bCs/>
                <w:color w:val="17365D" w:themeColor="text2" w:themeShade="BF"/>
                <w:spacing w:val="5"/>
                <w:kern w:val="28"/>
                <w:szCs w:val="24"/>
                <w:lang w:val="en-IN"/>
              </w:rPr>
            </w:pPr>
            <w:r w:rsidRPr="004F17D2">
              <w:rPr>
                <w:rFonts w:asciiTheme="majorHAnsi" w:eastAsiaTheme="majorEastAsia" w:hAnsiTheme="majorHAnsi" w:cstheme="majorHAnsi"/>
                <w:b/>
                <w:bCs/>
                <w:color w:val="17365D" w:themeColor="text2" w:themeShade="BF"/>
                <w:spacing w:val="5"/>
                <w:kern w:val="28"/>
                <w:szCs w:val="24"/>
                <w:lang w:val="en-IN"/>
              </w:rPr>
              <w:t>Stage1:</w:t>
            </w:r>
            <w:r w:rsidR="00D127F0" w:rsidRPr="004F17D2">
              <w:rPr>
                <w:rFonts w:asciiTheme="majorHAnsi" w:eastAsiaTheme="majorEastAsia" w:hAnsiTheme="majorHAnsi" w:cstheme="majorHAnsi"/>
                <w:b/>
                <w:bCs/>
                <w:color w:val="17365D" w:themeColor="text2" w:themeShade="BF"/>
                <w:spacing w:val="5"/>
                <w:kern w:val="28"/>
                <w:szCs w:val="24"/>
                <w:lang w:val="en-IN"/>
              </w:rPr>
              <w:t xml:space="preserve"> Data </w:t>
            </w:r>
            <w:r w:rsidRPr="004F17D2">
              <w:rPr>
                <w:rFonts w:asciiTheme="majorHAnsi" w:eastAsiaTheme="majorEastAsia" w:hAnsiTheme="majorHAnsi" w:cstheme="majorHAnsi"/>
                <w:b/>
                <w:bCs/>
                <w:color w:val="17365D" w:themeColor="text2" w:themeShade="BF"/>
                <w:spacing w:val="5"/>
                <w:kern w:val="28"/>
                <w:szCs w:val="24"/>
                <w:lang w:val="en-IN"/>
              </w:rPr>
              <w:t>Curation</w:t>
            </w:r>
            <w:r w:rsidR="00D127F0" w:rsidRPr="004F17D2">
              <w:rPr>
                <w:rFonts w:asciiTheme="majorHAnsi" w:eastAsiaTheme="majorEastAsia" w:hAnsiTheme="majorHAnsi" w:cstheme="majorHAnsi"/>
                <w:b/>
                <w:bCs/>
                <w:color w:val="17365D" w:themeColor="text2" w:themeShade="BF"/>
                <w:spacing w:val="5"/>
                <w:kern w:val="28"/>
                <w:szCs w:val="24"/>
                <w:lang w:val="en-IN"/>
              </w:rPr>
              <w:t xml:space="preserve"> </w:t>
            </w:r>
          </w:p>
        </w:tc>
      </w:tr>
      <w:tr w:rsidR="004F17D2" w:rsidRPr="004F17D2" w14:paraId="571C3F73" w14:textId="77777777" w:rsidTr="00463E89">
        <w:trPr>
          <w:trHeight w:val="325"/>
        </w:trPr>
        <w:tc>
          <w:tcPr>
            <w:tcW w:w="2276" w:type="dxa"/>
          </w:tcPr>
          <w:p w14:paraId="22FFCC72" w14:textId="77777777" w:rsidR="00D127F0" w:rsidRPr="004F17D2" w:rsidRDefault="00D127F0" w:rsidP="00D127F0">
            <w:pPr>
              <w:rPr>
                <w:rFonts w:asciiTheme="majorHAnsi" w:eastAsiaTheme="majorEastAsia" w:hAnsiTheme="majorHAnsi" w:cstheme="majorHAnsi"/>
                <w:color w:val="17365D" w:themeColor="text2" w:themeShade="BF"/>
                <w:spacing w:val="5"/>
                <w:kern w:val="28"/>
                <w:szCs w:val="24"/>
                <w:lang w:val="en-IN"/>
              </w:rPr>
            </w:pPr>
          </w:p>
        </w:tc>
        <w:tc>
          <w:tcPr>
            <w:tcW w:w="6529" w:type="dxa"/>
          </w:tcPr>
          <w:p w14:paraId="4A52E530" w14:textId="76CDCB54" w:rsidR="00D127F0" w:rsidRPr="004F17D2" w:rsidRDefault="00463E89" w:rsidP="00463E89">
            <w:pPr>
              <w:spacing w:line="276" w:lineRule="auto"/>
              <w:rPr>
                <w:rFonts w:asciiTheme="majorHAnsi" w:eastAsiaTheme="majorEastAsia" w:hAnsiTheme="majorHAnsi" w:cstheme="majorHAnsi"/>
                <w:b/>
                <w:bCs/>
                <w:color w:val="17365D" w:themeColor="text2" w:themeShade="BF"/>
                <w:spacing w:val="5"/>
                <w:kern w:val="28"/>
                <w:szCs w:val="24"/>
                <w:lang w:val="en-IN"/>
              </w:rPr>
            </w:pPr>
            <w:r w:rsidRPr="004F17D2">
              <w:rPr>
                <w:rFonts w:asciiTheme="majorHAnsi" w:eastAsiaTheme="majorEastAsia" w:hAnsiTheme="majorHAnsi" w:cstheme="majorHAnsi"/>
                <w:b/>
                <w:bCs/>
                <w:color w:val="17365D" w:themeColor="text2" w:themeShade="BF"/>
                <w:spacing w:val="5"/>
                <w:kern w:val="28"/>
                <w:szCs w:val="24"/>
                <w:lang w:val="en-IN"/>
              </w:rPr>
              <w:t>Stage 2: Semantic Feature Engineering</w:t>
            </w:r>
          </w:p>
        </w:tc>
      </w:tr>
      <w:tr w:rsidR="004F17D2" w:rsidRPr="004F17D2" w14:paraId="1DE1AA1A" w14:textId="77777777" w:rsidTr="00463E89">
        <w:trPr>
          <w:trHeight w:val="325"/>
        </w:trPr>
        <w:tc>
          <w:tcPr>
            <w:tcW w:w="2276" w:type="dxa"/>
          </w:tcPr>
          <w:p w14:paraId="17A5DA5F" w14:textId="77777777" w:rsidR="00463E89" w:rsidRPr="004F17D2" w:rsidRDefault="00463E89" w:rsidP="00D127F0">
            <w:pPr>
              <w:rPr>
                <w:rFonts w:asciiTheme="majorHAnsi" w:eastAsiaTheme="majorEastAsia" w:hAnsiTheme="majorHAnsi" w:cstheme="majorHAnsi"/>
                <w:color w:val="17365D" w:themeColor="text2" w:themeShade="BF"/>
                <w:spacing w:val="5"/>
                <w:kern w:val="28"/>
                <w:szCs w:val="24"/>
                <w:lang w:val="en-IN"/>
              </w:rPr>
            </w:pPr>
          </w:p>
        </w:tc>
        <w:tc>
          <w:tcPr>
            <w:tcW w:w="6529" w:type="dxa"/>
          </w:tcPr>
          <w:p w14:paraId="50B72A61" w14:textId="76FA76B4" w:rsidR="00463E89" w:rsidRPr="004F17D2" w:rsidRDefault="00463E89" w:rsidP="00463E89">
            <w:pPr>
              <w:spacing w:line="276" w:lineRule="auto"/>
              <w:rPr>
                <w:rFonts w:asciiTheme="majorHAnsi" w:eastAsiaTheme="majorEastAsia" w:hAnsiTheme="majorHAnsi" w:cstheme="majorHAnsi"/>
                <w:b/>
                <w:bCs/>
                <w:color w:val="17365D" w:themeColor="text2" w:themeShade="BF"/>
                <w:spacing w:val="5"/>
                <w:kern w:val="28"/>
                <w:szCs w:val="24"/>
                <w:lang w:val="en-IN"/>
              </w:rPr>
            </w:pPr>
            <w:r w:rsidRPr="004F17D2">
              <w:rPr>
                <w:rFonts w:asciiTheme="majorHAnsi" w:eastAsiaTheme="majorEastAsia" w:hAnsiTheme="majorHAnsi" w:cstheme="majorHAnsi"/>
                <w:b/>
                <w:bCs/>
                <w:color w:val="17365D" w:themeColor="text2" w:themeShade="BF"/>
                <w:spacing w:val="5"/>
                <w:kern w:val="28"/>
                <w:szCs w:val="24"/>
                <w:lang w:val="en-IN"/>
              </w:rPr>
              <w:t>Stage 3: Model Training</w:t>
            </w:r>
          </w:p>
        </w:tc>
      </w:tr>
      <w:tr w:rsidR="004F17D2" w:rsidRPr="004F17D2" w14:paraId="12CFE6A9" w14:textId="77777777" w:rsidTr="00463E89">
        <w:trPr>
          <w:trHeight w:val="325"/>
        </w:trPr>
        <w:tc>
          <w:tcPr>
            <w:tcW w:w="2276" w:type="dxa"/>
          </w:tcPr>
          <w:p w14:paraId="4052DA12" w14:textId="77777777" w:rsidR="00463E89" w:rsidRPr="004F17D2" w:rsidRDefault="00463E89" w:rsidP="00D127F0">
            <w:pPr>
              <w:rPr>
                <w:rFonts w:asciiTheme="majorHAnsi" w:eastAsiaTheme="majorEastAsia" w:hAnsiTheme="majorHAnsi" w:cstheme="majorHAnsi"/>
                <w:color w:val="17365D" w:themeColor="text2" w:themeShade="BF"/>
                <w:spacing w:val="5"/>
                <w:kern w:val="28"/>
                <w:szCs w:val="24"/>
                <w:lang w:val="en-IN"/>
              </w:rPr>
            </w:pPr>
          </w:p>
        </w:tc>
        <w:tc>
          <w:tcPr>
            <w:tcW w:w="6529" w:type="dxa"/>
          </w:tcPr>
          <w:p w14:paraId="4584CD97" w14:textId="67E78DC1" w:rsidR="00463E89" w:rsidRPr="004F17D2" w:rsidRDefault="00463E89" w:rsidP="00463E89">
            <w:pPr>
              <w:spacing w:line="276" w:lineRule="auto"/>
              <w:rPr>
                <w:rFonts w:asciiTheme="majorHAnsi" w:eastAsiaTheme="majorEastAsia" w:hAnsiTheme="majorHAnsi" w:cstheme="majorHAnsi"/>
                <w:b/>
                <w:bCs/>
                <w:color w:val="17365D" w:themeColor="text2" w:themeShade="BF"/>
                <w:spacing w:val="5"/>
                <w:kern w:val="28"/>
                <w:szCs w:val="24"/>
                <w:lang w:val="en-IN"/>
              </w:rPr>
            </w:pPr>
            <w:r w:rsidRPr="004F17D2">
              <w:rPr>
                <w:rFonts w:asciiTheme="majorHAnsi" w:eastAsiaTheme="majorEastAsia" w:hAnsiTheme="majorHAnsi" w:cstheme="majorHAnsi"/>
                <w:b/>
                <w:bCs/>
                <w:color w:val="17365D" w:themeColor="text2" w:themeShade="BF"/>
                <w:spacing w:val="5"/>
                <w:kern w:val="28"/>
                <w:szCs w:val="24"/>
                <w:lang w:val="en-IN"/>
              </w:rPr>
              <w:t>Stage 4: Evaluation &amp; Testing</w:t>
            </w:r>
          </w:p>
        </w:tc>
      </w:tr>
      <w:tr w:rsidR="004F17D2" w:rsidRPr="004F17D2" w14:paraId="6E2430CA" w14:textId="77777777" w:rsidTr="00463E89">
        <w:trPr>
          <w:trHeight w:val="285"/>
        </w:trPr>
        <w:tc>
          <w:tcPr>
            <w:tcW w:w="2276" w:type="dxa"/>
          </w:tcPr>
          <w:p w14:paraId="1E578ED1" w14:textId="77777777" w:rsidR="00463E89" w:rsidRPr="004F17D2" w:rsidRDefault="00463E89" w:rsidP="00D127F0">
            <w:pPr>
              <w:rPr>
                <w:rFonts w:asciiTheme="majorHAnsi" w:eastAsiaTheme="majorEastAsia" w:hAnsiTheme="majorHAnsi" w:cstheme="majorHAnsi"/>
                <w:color w:val="17365D" w:themeColor="text2" w:themeShade="BF"/>
                <w:spacing w:val="5"/>
                <w:kern w:val="28"/>
                <w:szCs w:val="24"/>
                <w:lang w:val="en-IN"/>
              </w:rPr>
            </w:pPr>
          </w:p>
        </w:tc>
        <w:tc>
          <w:tcPr>
            <w:tcW w:w="6529" w:type="dxa"/>
          </w:tcPr>
          <w:p w14:paraId="200EAD89" w14:textId="6AF8007A" w:rsidR="00463E89" w:rsidRPr="004F17D2" w:rsidRDefault="00463E89" w:rsidP="00463E89">
            <w:pPr>
              <w:rPr>
                <w:rFonts w:asciiTheme="majorHAnsi" w:eastAsiaTheme="majorEastAsia" w:hAnsiTheme="majorHAnsi" w:cstheme="majorHAnsi"/>
                <w:b/>
                <w:bCs/>
                <w:color w:val="17365D" w:themeColor="text2" w:themeShade="BF"/>
                <w:spacing w:val="5"/>
                <w:kern w:val="28"/>
                <w:szCs w:val="24"/>
                <w:lang w:val="en-IN"/>
              </w:rPr>
            </w:pPr>
            <w:r w:rsidRPr="004F17D2">
              <w:rPr>
                <w:rFonts w:asciiTheme="majorHAnsi" w:eastAsiaTheme="majorEastAsia" w:hAnsiTheme="majorHAnsi" w:cstheme="majorHAnsi"/>
                <w:b/>
                <w:bCs/>
                <w:color w:val="17365D" w:themeColor="text2" w:themeShade="BF"/>
                <w:spacing w:val="5"/>
                <w:kern w:val="28"/>
                <w:szCs w:val="24"/>
                <w:lang w:val="en-IN"/>
              </w:rPr>
              <w:t>Stage 5: Reporting</w:t>
            </w:r>
          </w:p>
        </w:tc>
      </w:tr>
      <w:tr w:rsidR="004F17D2" w:rsidRPr="004F17D2" w14:paraId="1E46ADDA" w14:textId="77777777" w:rsidTr="00463E89">
        <w:trPr>
          <w:trHeight w:val="325"/>
        </w:trPr>
        <w:tc>
          <w:tcPr>
            <w:tcW w:w="2276" w:type="dxa"/>
          </w:tcPr>
          <w:p w14:paraId="41039D6C" w14:textId="618BA5F7" w:rsidR="00463E89" w:rsidRPr="004F17D2" w:rsidRDefault="00463E89" w:rsidP="00D127F0">
            <w:pPr>
              <w:rPr>
                <w:rFonts w:asciiTheme="majorHAnsi" w:eastAsiaTheme="majorEastAsia" w:hAnsiTheme="majorHAnsi" w:cstheme="majorHAnsi"/>
                <w:color w:val="17365D" w:themeColor="text2" w:themeShade="BF"/>
                <w:spacing w:val="5"/>
                <w:kern w:val="28"/>
                <w:szCs w:val="24"/>
                <w:lang w:val="en-IN"/>
              </w:rPr>
            </w:pPr>
            <w:r w:rsidRPr="004F17D2">
              <w:rPr>
                <w:rFonts w:asciiTheme="majorHAnsi" w:eastAsiaTheme="majorEastAsia" w:hAnsiTheme="majorHAnsi" w:cstheme="majorHAnsi"/>
                <w:color w:val="17365D" w:themeColor="text2" w:themeShade="BF"/>
                <w:spacing w:val="5"/>
                <w:kern w:val="28"/>
                <w:szCs w:val="24"/>
                <w:lang w:val="en-IN"/>
              </w:rPr>
              <w:t>3</w:t>
            </w:r>
          </w:p>
        </w:tc>
        <w:tc>
          <w:tcPr>
            <w:tcW w:w="6529" w:type="dxa"/>
          </w:tcPr>
          <w:p w14:paraId="42BB15F8" w14:textId="40BEEE78" w:rsidR="00463E89" w:rsidRPr="004F17D2" w:rsidRDefault="00463E89" w:rsidP="00463E89">
            <w:pPr>
              <w:spacing w:line="276" w:lineRule="auto"/>
              <w:rPr>
                <w:rFonts w:asciiTheme="majorHAnsi" w:eastAsiaTheme="majorEastAsia" w:hAnsiTheme="majorHAnsi" w:cstheme="majorHAnsi"/>
                <w:b/>
                <w:bCs/>
                <w:color w:val="17365D" w:themeColor="text2" w:themeShade="BF"/>
                <w:spacing w:val="5"/>
                <w:kern w:val="28"/>
                <w:szCs w:val="24"/>
                <w:lang w:val="en-IN"/>
              </w:rPr>
            </w:pPr>
            <w:r w:rsidRPr="004F17D2">
              <w:rPr>
                <w:rFonts w:asciiTheme="majorHAnsi" w:eastAsiaTheme="majorEastAsia" w:hAnsiTheme="majorHAnsi" w:cstheme="majorHAnsi"/>
                <w:b/>
                <w:bCs/>
                <w:color w:val="17365D" w:themeColor="text2" w:themeShade="BF"/>
                <w:spacing w:val="5"/>
                <w:kern w:val="28"/>
                <w:szCs w:val="24"/>
                <w:lang w:val="en-IN"/>
              </w:rPr>
              <w:t xml:space="preserve">Technical </w:t>
            </w:r>
            <w:r w:rsidR="00B14B1F" w:rsidRPr="004F17D2">
              <w:rPr>
                <w:rFonts w:asciiTheme="majorHAnsi" w:eastAsiaTheme="majorEastAsia" w:hAnsiTheme="majorHAnsi" w:cstheme="majorHAnsi"/>
                <w:b/>
                <w:bCs/>
                <w:color w:val="17365D" w:themeColor="text2" w:themeShade="BF"/>
                <w:spacing w:val="5"/>
                <w:kern w:val="28"/>
                <w:szCs w:val="24"/>
                <w:lang w:val="en-IN"/>
              </w:rPr>
              <w:t>Overview</w:t>
            </w:r>
          </w:p>
        </w:tc>
      </w:tr>
      <w:tr w:rsidR="004F17D2" w:rsidRPr="004F17D2" w14:paraId="0809EFDA" w14:textId="77777777" w:rsidTr="00463E89">
        <w:trPr>
          <w:trHeight w:val="325"/>
        </w:trPr>
        <w:tc>
          <w:tcPr>
            <w:tcW w:w="2276" w:type="dxa"/>
          </w:tcPr>
          <w:p w14:paraId="1BB4D292" w14:textId="4BB99745" w:rsidR="00463E89" w:rsidRPr="004F17D2" w:rsidRDefault="00463E89" w:rsidP="00D127F0">
            <w:pPr>
              <w:rPr>
                <w:rFonts w:asciiTheme="majorHAnsi" w:eastAsiaTheme="majorEastAsia" w:hAnsiTheme="majorHAnsi" w:cstheme="majorHAnsi"/>
                <w:color w:val="17365D" w:themeColor="text2" w:themeShade="BF"/>
                <w:spacing w:val="5"/>
                <w:kern w:val="28"/>
                <w:szCs w:val="24"/>
                <w:lang w:val="en-IN"/>
              </w:rPr>
            </w:pPr>
            <w:r w:rsidRPr="004F17D2">
              <w:rPr>
                <w:rFonts w:asciiTheme="majorHAnsi" w:eastAsiaTheme="majorEastAsia" w:hAnsiTheme="majorHAnsi" w:cstheme="majorHAnsi"/>
                <w:color w:val="17365D" w:themeColor="text2" w:themeShade="BF"/>
                <w:spacing w:val="5"/>
                <w:kern w:val="28"/>
                <w:szCs w:val="24"/>
                <w:lang w:val="en-IN"/>
              </w:rPr>
              <w:t>4</w:t>
            </w:r>
          </w:p>
        </w:tc>
        <w:tc>
          <w:tcPr>
            <w:tcW w:w="6529" w:type="dxa"/>
          </w:tcPr>
          <w:p w14:paraId="02FEE7A9" w14:textId="62394FDC" w:rsidR="00463E89" w:rsidRPr="004F17D2" w:rsidRDefault="00463E89" w:rsidP="00463E89">
            <w:pPr>
              <w:spacing w:line="276" w:lineRule="auto"/>
              <w:rPr>
                <w:rFonts w:asciiTheme="majorHAnsi" w:eastAsiaTheme="majorEastAsia" w:hAnsiTheme="majorHAnsi" w:cstheme="majorHAnsi"/>
                <w:b/>
                <w:bCs/>
                <w:color w:val="17365D" w:themeColor="text2" w:themeShade="BF"/>
                <w:spacing w:val="5"/>
                <w:kern w:val="28"/>
                <w:szCs w:val="24"/>
                <w:lang w:val="en-IN"/>
              </w:rPr>
            </w:pPr>
            <w:r w:rsidRPr="004F17D2">
              <w:rPr>
                <w:rFonts w:asciiTheme="majorHAnsi" w:eastAsiaTheme="majorEastAsia" w:hAnsiTheme="majorHAnsi" w:cstheme="majorHAnsi"/>
                <w:b/>
                <w:bCs/>
                <w:color w:val="17365D" w:themeColor="text2" w:themeShade="BF"/>
                <w:spacing w:val="5"/>
                <w:kern w:val="28"/>
                <w:szCs w:val="24"/>
                <w:lang w:val="en-IN"/>
              </w:rPr>
              <w:t>Model Design and Evaluation</w:t>
            </w:r>
          </w:p>
        </w:tc>
      </w:tr>
      <w:tr w:rsidR="004F17D2" w:rsidRPr="004F17D2" w14:paraId="18B3205C" w14:textId="77777777" w:rsidTr="00463E89">
        <w:trPr>
          <w:trHeight w:val="325"/>
        </w:trPr>
        <w:tc>
          <w:tcPr>
            <w:tcW w:w="2276" w:type="dxa"/>
          </w:tcPr>
          <w:p w14:paraId="40A622C7" w14:textId="2AED2990" w:rsidR="005172FF" w:rsidRPr="004F17D2" w:rsidRDefault="005172FF" w:rsidP="00D127F0">
            <w:pPr>
              <w:rPr>
                <w:rFonts w:asciiTheme="majorHAnsi" w:eastAsiaTheme="majorEastAsia" w:hAnsiTheme="majorHAnsi" w:cstheme="majorHAnsi"/>
                <w:color w:val="17365D" w:themeColor="text2" w:themeShade="BF"/>
                <w:spacing w:val="5"/>
                <w:kern w:val="28"/>
                <w:szCs w:val="24"/>
                <w:lang w:val="en-IN"/>
              </w:rPr>
            </w:pPr>
            <w:r w:rsidRPr="004F17D2">
              <w:rPr>
                <w:rFonts w:asciiTheme="majorHAnsi" w:eastAsiaTheme="majorEastAsia" w:hAnsiTheme="majorHAnsi" w:cstheme="majorHAnsi"/>
                <w:color w:val="17365D" w:themeColor="text2" w:themeShade="BF"/>
                <w:spacing w:val="5"/>
                <w:kern w:val="28"/>
                <w:szCs w:val="24"/>
                <w:lang w:val="en-IN"/>
              </w:rPr>
              <w:t>5</w:t>
            </w:r>
          </w:p>
        </w:tc>
        <w:tc>
          <w:tcPr>
            <w:tcW w:w="6529" w:type="dxa"/>
          </w:tcPr>
          <w:p w14:paraId="409113D8" w14:textId="3F92CA2D" w:rsidR="005172FF" w:rsidRPr="004F17D2" w:rsidRDefault="005172FF" w:rsidP="00463E89">
            <w:pPr>
              <w:rPr>
                <w:rFonts w:asciiTheme="majorHAnsi" w:eastAsiaTheme="majorEastAsia" w:hAnsiTheme="majorHAnsi" w:cstheme="majorHAnsi"/>
                <w:b/>
                <w:bCs/>
                <w:color w:val="17365D" w:themeColor="text2" w:themeShade="BF"/>
                <w:spacing w:val="5"/>
                <w:kern w:val="28"/>
                <w:szCs w:val="24"/>
                <w:lang w:val="en-IN"/>
              </w:rPr>
            </w:pPr>
            <w:r w:rsidRPr="004F17D2">
              <w:rPr>
                <w:rFonts w:asciiTheme="majorHAnsi" w:eastAsiaTheme="majorEastAsia" w:hAnsiTheme="majorHAnsi" w:cstheme="majorHAnsi"/>
                <w:b/>
                <w:bCs/>
                <w:color w:val="17365D" w:themeColor="text2" w:themeShade="BF"/>
                <w:spacing w:val="5"/>
                <w:kern w:val="28"/>
                <w:szCs w:val="24"/>
                <w:lang w:val="en-IN"/>
              </w:rPr>
              <w:t>Summary and Impact</w:t>
            </w:r>
          </w:p>
        </w:tc>
      </w:tr>
      <w:tr w:rsidR="004F17D2" w:rsidRPr="004F17D2" w14:paraId="6B29952E" w14:textId="77777777" w:rsidTr="00463E89">
        <w:trPr>
          <w:trHeight w:val="285"/>
        </w:trPr>
        <w:tc>
          <w:tcPr>
            <w:tcW w:w="2276" w:type="dxa"/>
          </w:tcPr>
          <w:p w14:paraId="3E43F30A" w14:textId="137858B6" w:rsidR="00463E89" w:rsidRPr="004F17D2" w:rsidRDefault="00CC1813" w:rsidP="00D127F0">
            <w:pPr>
              <w:rPr>
                <w:rFonts w:asciiTheme="majorHAnsi" w:eastAsiaTheme="majorEastAsia" w:hAnsiTheme="majorHAnsi" w:cstheme="majorHAnsi"/>
                <w:color w:val="17365D" w:themeColor="text2" w:themeShade="BF"/>
                <w:spacing w:val="5"/>
                <w:kern w:val="28"/>
                <w:szCs w:val="24"/>
                <w:lang w:val="en-IN"/>
              </w:rPr>
            </w:pPr>
            <w:r>
              <w:rPr>
                <w:rFonts w:asciiTheme="majorHAnsi" w:eastAsiaTheme="majorEastAsia" w:hAnsiTheme="majorHAnsi" w:cstheme="majorHAnsi"/>
                <w:color w:val="17365D" w:themeColor="text2" w:themeShade="BF"/>
                <w:spacing w:val="5"/>
                <w:kern w:val="28"/>
                <w:szCs w:val="24"/>
                <w:lang w:val="en-IN"/>
              </w:rPr>
              <w:t>6</w:t>
            </w:r>
          </w:p>
        </w:tc>
        <w:tc>
          <w:tcPr>
            <w:tcW w:w="6529" w:type="dxa"/>
          </w:tcPr>
          <w:p w14:paraId="4FCF9F92" w14:textId="61DF04FC" w:rsidR="00463E89" w:rsidRPr="004F17D2" w:rsidRDefault="00CC1813" w:rsidP="00463E89">
            <w:pPr>
              <w:rPr>
                <w:rFonts w:asciiTheme="majorHAnsi" w:eastAsiaTheme="majorEastAsia" w:hAnsiTheme="majorHAnsi" w:cstheme="majorHAnsi"/>
                <w:b/>
                <w:bCs/>
                <w:color w:val="17365D" w:themeColor="text2" w:themeShade="BF"/>
                <w:spacing w:val="5"/>
                <w:kern w:val="28"/>
                <w:szCs w:val="24"/>
                <w:lang w:val="en-IN"/>
              </w:rPr>
            </w:pPr>
            <w:r>
              <w:rPr>
                <w:rFonts w:asciiTheme="majorHAnsi" w:eastAsiaTheme="majorEastAsia" w:hAnsiTheme="majorHAnsi" w:cstheme="majorHAnsi"/>
                <w:b/>
                <w:bCs/>
                <w:color w:val="17365D" w:themeColor="text2" w:themeShade="BF"/>
                <w:spacing w:val="5"/>
                <w:kern w:val="28"/>
                <w:szCs w:val="24"/>
                <w:lang w:val="en-IN"/>
              </w:rPr>
              <w:t>Technical Overview</w:t>
            </w:r>
          </w:p>
        </w:tc>
      </w:tr>
      <w:tr w:rsidR="00CC1813" w:rsidRPr="004F17D2" w14:paraId="120D6B78" w14:textId="77777777" w:rsidTr="00463E89">
        <w:trPr>
          <w:trHeight w:val="285"/>
        </w:trPr>
        <w:tc>
          <w:tcPr>
            <w:tcW w:w="2276" w:type="dxa"/>
          </w:tcPr>
          <w:p w14:paraId="4BD8BF76" w14:textId="3230E499" w:rsidR="00CC1813" w:rsidRPr="004F17D2" w:rsidRDefault="00CC1813" w:rsidP="00CC1813">
            <w:pPr>
              <w:rPr>
                <w:rFonts w:asciiTheme="majorHAnsi" w:eastAsiaTheme="majorEastAsia" w:hAnsiTheme="majorHAnsi" w:cstheme="majorHAnsi"/>
                <w:color w:val="17365D" w:themeColor="text2" w:themeShade="BF"/>
                <w:spacing w:val="5"/>
                <w:kern w:val="28"/>
                <w:szCs w:val="24"/>
                <w:lang w:val="en-IN"/>
              </w:rPr>
            </w:pPr>
            <w:r>
              <w:rPr>
                <w:rFonts w:asciiTheme="majorHAnsi" w:eastAsiaTheme="majorEastAsia" w:hAnsiTheme="majorHAnsi" w:cstheme="majorHAnsi"/>
                <w:color w:val="17365D" w:themeColor="text2" w:themeShade="BF"/>
                <w:spacing w:val="5"/>
                <w:kern w:val="28"/>
                <w:szCs w:val="24"/>
                <w:lang w:val="en-IN"/>
              </w:rPr>
              <w:t>7</w:t>
            </w:r>
          </w:p>
        </w:tc>
        <w:tc>
          <w:tcPr>
            <w:tcW w:w="6529" w:type="dxa"/>
          </w:tcPr>
          <w:p w14:paraId="5535F539" w14:textId="5F030F8C" w:rsidR="00CC1813" w:rsidRPr="004F17D2" w:rsidRDefault="00CC1813" w:rsidP="00CC1813">
            <w:pPr>
              <w:rPr>
                <w:rFonts w:asciiTheme="majorHAnsi" w:eastAsiaTheme="majorEastAsia" w:hAnsiTheme="majorHAnsi" w:cstheme="majorHAnsi"/>
                <w:b/>
                <w:bCs/>
                <w:color w:val="17365D" w:themeColor="text2" w:themeShade="BF"/>
                <w:spacing w:val="5"/>
                <w:kern w:val="28"/>
                <w:szCs w:val="24"/>
                <w:lang w:val="en-IN"/>
              </w:rPr>
            </w:pPr>
            <w:r w:rsidRPr="004F17D2">
              <w:rPr>
                <w:rFonts w:asciiTheme="majorHAnsi" w:eastAsiaTheme="majorEastAsia" w:hAnsiTheme="majorHAnsi" w:cstheme="majorHAnsi"/>
                <w:b/>
                <w:bCs/>
                <w:color w:val="17365D" w:themeColor="text2" w:themeShade="BF"/>
                <w:spacing w:val="5"/>
                <w:kern w:val="28"/>
                <w:szCs w:val="24"/>
                <w:lang w:val="en-IN"/>
              </w:rPr>
              <w:t>Recommendations for Improvement</w:t>
            </w:r>
          </w:p>
        </w:tc>
      </w:tr>
      <w:tr w:rsidR="00CC1813" w:rsidRPr="004F17D2" w14:paraId="32AC526A" w14:textId="77777777" w:rsidTr="00463E89">
        <w:trPr>
          <w:trHeight w:val="285"/>
        </w:trPr>
        <w:tc>
          <w:tcPr>
            <w:tcW w:w="2276" w:type="dxa"/>
          </w:tcPr>
          <w:p w14:paraId="267FC7ED" w14:textId="62DED598" w:rsidR="00CC1813" w:rsidRPr="004F17D2" w:rsidRDefault="00CC1813" w:rsidP="00CC1813">
            <w:pPr>
              <w:rPr>
                <w:rFonts w:asciiTheme="majorHAnsi" w:eastAsiaTheme="majorEastAsia" w:hAnsiTheme="majorHAnsi" w:cstheme="majorHAnsi"/>
                <w:color w:val="17365D" w:themeColor="text2" w:themeShade="BF"/>
                <w:spacing w:val="5"/>
                <w:kern w:val="28"/>
                <w:szCs w:val="24"/>
                <w:lang w:val="en-IN"/>
              </w:rPr>
            </w:pPr>
            <w:r>
              <w:rPr>
                <w:rFonts w:asciiTheme="majorHAnsi" w:eastAsiaTheme="majorEastAsia" w:hAnsiTheme="majorHAnsi" w:cstheme="majorHAnsi"/>
                <w:color w:val="17365D" w:themeColor="text2" w:themeShade="BF"/>
                <w:spacing w:val="5"/>
                <w:kern w:val="28"/>
                <w:szCs w:val="24"/>
                <w:lang w:val="en-IN"/>
              </w:rPr>
              <w:t>8</w:t>
            </w:r>
          </w:p>
        </w:tc>
        <w:tc>
          <w:tcPr>
            <w:tcW w:w="6529" w:type="dxa"/>
          </w:tcPr>
          <w:p w14:paraId="0F25A80A" w14:textId="34DD45B0" w:rsidR="00CC1813" w:rsidRPr="004F17D2" w:rsidRDefault="00CC1813" w:rsidP="00CC1813">
            <w:pPr>
              <w:rPr>
                <w:rFonts w:asciiTheme="majorHAnsi" w:eastAsiaTheme="majorEastAsia" w:hAnsiTheme="majorHAnsi" w:cstheme="majorHAnsi"/>
                <w:b/>
                <w:bCs/>
                <w:color w:val="17365D" w:themeColor="text2" w:themeShade="BF"/>
                <w:spacing w:val="5"/>
                <w:kern w:val="28"/>
                <w:szCs w:val="24"/>
                <w:lang w:val="en-IN"/>
              </w:rPr>
            </w:pPr>
            <w:r w:rsidRPr="004F17D2">
              <w:rPr>
                <w:rFonts w:asciiTheme="majorHAnsi" w:eastAsiaTheme="majorEastAsia" w:hAnsiTheme="majorHAnsi" w:cstheme="majorHAnsi"/>
                <w:b/>
                <w:bCs/>
                <w:color w:val="17365D" w:themeColor="text2" w:themeShade="BF"/>
                <w:spacing w:val="5"/>
                <w:kern w:val="28"/>
                <w:szCs w:val="24"/>
                <w:lang w:val="en-IN"/>
              </w:rPr>
              <w:t>Conclusion</w:t>
            </w:r>
          </w:p>
        </w:tc>
      </w:tr>
    </w:tbl>
    <w:p w14:paraId="6BB65B33" w14:textId="77777777" w:rsidR="00D127F0" w:rsidRPr="004F17D2" w:rsidRDefault="00D127F0" w:rsidP="00D127F0">
      <w:pPr>
        <w:spacing w:after="0"/>
        <w:rPr>
          <w:rFonts w:asciiTheme="majorHAnsi" w:eastAsiaTheme="majorEastAsia" w:hAnsiTheme="majorHAnsi" w:cstheme="majorHAnsi"/>
          <w:color w:val="17365D" w:themeColor="text2" w:themeShade="BF"/>
          <w:spacing w:val="5"/>
          <w:kern w:val="28"/>
          <w:szCs w:val="24"/>
          <w:lang w:val="en-IN"/>
        </w:rPr>
      </w:pPr>
    </w:p>
    <w:p w14:paraId="40100420" w14:textId="77777777" w:rsidR="00DE1CDD" w:rsidRPr="004F17D2" w:rsidRDefault="00DE1CDD" w:rsidP="00D127F0">
      <w:pPr>
        <w:spacing w:after="0"/>
        <w:rPr>
          <w:rFonts w:asciiTheme="majorHAnsi" w:eastAsiaTheme="majorEastAsia" w:hAnsiTheme="majorHAnsi" w:cstheme="majorHAnsi"/>
          <w:color w:val="17365D" w:themeColor="text2" w:themeShade="BF"/>
          <w:spacing w:val="5"/>
          <w:kern w:val="28"/>
          <w:szCs w:val="24"/>
          <w:lang w:val="en-IN"/>
        </w:rPr>
      </w:pPr>
    </w:p>
    <w:p w14:paraId="29A10682" w14:textId="77777777" w:rsidR="00DE1CDD" w:rsidRPr="004F17D2" w:rsidRDefault="00DE1CDD" w:rsidP="00D127F0">
      <w:pPr>
        <w:spacing w:after="0"/>
        <w:rPr>
          <w:rFonts w:asciiTheme="majorHAnsi" w:eastAsiaTheme="majorEastAsia" w:hAnsiTheme="majorHAnsi" w:cstheme="majorHAnsi"/>
          <w:color w:val="17365D" w:themeColor="text2" w:themeShade="BF"/>
          <w:spacing w:val="5"/>
          <w:kern w:val="28"/>
          <w:szCs w:val="24"/>
          <w:lang w:val="en-IN"/>
        </w:rPr>
      </w:pPr>
    </w:p>
    <w:p w14:paraId="4C1D024C" w14:textId="77777777" w:rsidR="00DE1CDD" w:rsidRPr="004F17D2" w:rsidRDefault="00DE1CDD" w:rsidP="00D127F0">
      <w:pPr>
        <w:spacing w:after="0"/>
        <w:rPr>
          <w:rFonts w:asciiTheme="majorHAnsi" w:eastAsiaTheme="majorEastAsia" w:hAnsiTheme="majorHAnsi" w:cstheme="majorHAnsi"/>
          <w:color w:val="17365D" w:themeColor="text2" w:themeShade="BF"/>
          <w:spacing w:val="5"/>
          <w:kern w:val="28"/>
          <w:szCs w:val="24"/>
          <w:lang w:val="en-IN"/>
        </w:rPr>
      </w:pPr>
    </w:p>
    <w:p w14:paraId="38267DD8" w14:textId="77777777" w:rsidR="00DE1CDD" w:rsidRPr="004F17D2" w:rsidRDefault="00DE1CDD" w:rsidP="00D127F0">
      <w:pPr>
        <w:spacing w:after="0"/>
        <w:rPr>
          <w:rFonts w:asciiTheme="majorHAnsi" w:eastAsiaTheme="majorEastAsia" w:hAnsiTheme="majorHAnsi" w:cstheme="majorHAnsi"/>
          <w:color w:val="17365D" w:themeColor="text2" w:themeShade="BF"/>
          <w:spacing w:val="5"/>
          <w:kern w:val="28"/>
          <w:szCs w:val="24"/>
          <w:lang w:val="en-IN"/>
        </w:rPr>
      </w:pPr>
    </w:p>
    <w:p w14:paraId="755F9978" w14:textId="77777777" w:rsidR="00DE1CDD" w:rsidRPr="004F17D2" w:rsidRDefault="00DE1CDD" w:rsidP="00D127F0">
      <w:pPr>
        <w:spacing w:after="0"/>
        <w:rPr>
          <w:rFonts w:asciiTheme="majorHAnsi" w:eastAsiaTheme="majorEastAsia" w:hAnsiTheme="majorHAnsi" w:cstheme="majorHAnsi"/>
          <w:color w:val="17365D" w:themeColor="text2" w:themeShade="BF"/>
          <w:spacing w:val="5"/>
          <w:kern w:val="28"/>
          <w:szCs w:val="24"/>
          <w:lang w:val="en-IN"/>
        </w:rPr>
      </w:pPr>
    </w:p>
    <w:p w14:paraId="724DECDF" w14:textId="77777777" w:rsidR="00DE1CDD" w:rsidRPr="004F17D2" w:rsidRDefault="00DE1CDD" w:rsidP="00D127F0">
      <w:pPr>
        <w:spacing w:after="0"/>
        <w:rPr>
          <w:rFonts w:asciiTheme="majorHAnsi" w:eastAsiaTheme="majorEastAsia" w:hAnsiTheme="majorHAnsi" w:cstheme="majorHAnsi"/>
          <w:color w:val="17365D" w:themeColor="text2" w:themeShade="BF"/>
          <w:spacing w:val="5"/>
          <w:kern w:val="28"/>
          <w:szCs w:val="24"/>
          <w:lang w:val="en-IN"/>
        </w:rPr>
      </w:pPr>
    </w:p>
    <w:p w14:paraId="35A0A45F" w14:textId="77777777" w:rsidR="00DE1CDD" w:rsidRPr="004F17D2" w:rsidRDefault="00DE1CDD" w:rsidP="00D127F0">
      <w:pPr>
        <w:spacing w:after="0"/>
        <w:rPr>
          <w:rFonts w:asciiTheme="majorHAnsi" w:eastAsiaTheme="majorEastAsia" w:hAnsiTheme="majorHAnsi" w:cstheme="majorHAnsi"/>
          <w:color w:val="17365D" w:themeColor="text2" w:themeShade="BF"/>
          <w:spacing w:val="5"/>
          <w:kern w:val="28"/>
          <w:szCs w:val="24"/>
          <w:lang w:val="en-IN"/>
        </w:rPr>
      </w:pPr>
    </w:p>
    <w:p w14:paraId="08088047" w14:textId="77777777" w:rsidR="00DE1CDD" w:rsidRPr="004F17D2" w:rsidRDefault="00DE1CDD" w:rsidP="00D127F0">
      <w:pPr>
        <w:spacing w:after="0"/>
        <w:rPr>
          <w:rFonts w:asciiTheme="majorHAnsi" w:eastAsiaTheme="majorEastAsia" w:hAnsiTheme="majorHAnsi" w:cstheme="majorHAnsi"/>
          <w:color w:val="17365D" w:themeColor="text2" w:themeShade="BF"/>
          <w:spacing w:val="5"/>
          <w:kern w:val="28"/>
          <w:szCs w:val="24"/>
          <w:lang w:val="en-IN"/>
        </w:rPr>
      </w:pPr>
    </w:p>
    <w:p w14:paraId="7FD33649" w14:textId="77777777" w:rsidR="00DE1CDD" w:rsidRPr="004F17D2" w:rsidRDefault="00DE1CDD" w:rsidP="00D127F0">
      <w:pPr>
        <w:spacing w:after="0"/>
        <w:rPr>
          <w:rFonts w:asciiTheme="majorHAnsi" w:eastAsiaTheme="majorEastAsia" w:hAnsiTheme="majorHAnsi" w:cstheme="majorHAnsi"/>
          <w:color w:val="17365D" w:themeColor="text2" w:themeShade="BF"/>
          <w:spacing w:val="5"/>
          <w:kern w:val="28"/>
          <w:szCs w:val="24"/>
          <w:lang w:val="en-IN"/>
        </w:rPr>
      </w:pPr>
    </w:p>
    <w:p w14:paraId="151FED1D" w14:textId="77777777" w:rsidR="00DE1CDD" w:rsidRPr="004F17D2" w:rsidRDefault="00DE1CDD" w:rsidP="00D127F0">
      <w:pPr>
        <w:spacing w:after="0"/>
        <w:rPr>
          <w:rFonts w:asciiTheme="majorHAnsi" w:eastAsiaTheme="majorEastAsia" w:hAnsiTheme="majorHAnsi" w:cstheme="majorHAnsi"/>
          <w:color w:val="17365D" w:themeColor="text2" w:themeShade="BF"/>
          <w:spacing w:val="5"/>
          <w:kern w:val="28"/>
          <w:szCs w:val="24"/>
          <w:lang w:val="en-IN"/>
        </w:rPr>
      </w:pPr>
    </w:p>
    <w:p w14:paraId="749A840B" w14:textId="77777777" w:rsidR="00DE1CDD" w:rsidRPr="004F17D2" w:rsidRDefault="00DE1CDD" w:rsidP="00D127F0">
      <w:pPr>
        <w:spacing w:after="0"/>
        <w:rPr>
          <w:rFonts w:asciiTheme="majorHAnsi" w:eastAsiaTheme="majorEastAsia" w:hAnsiTheme="majorHAnsi" w:cstheme="majorHAnsi"/>
          <w:color w:val="17365D" w:themeColor="text2" w:themeShade="BF"/>
          <w:spacing w:val="5"/>
          <w:kern w:val="28"/>
          <w:szCs w:val="24"/>
          <w:lang w:val="en-IN"/>
        </w:rPr>
      </w:pPr>
    </w:p>
    <w:p w14:paraId="34A03897" w14:textId="77777777" w:rsidR="00DE1CDD" w:rsidRPr="004F17D2" w:rsidRDefault="00DE1CDD" w:rsidP="00D127F0">
      <w:pPr>
        <w:spacing w:after="0"/>
        <w:rPr>
          <w:rFonts w:asciiTheme="majorHAnsi" w:eastAsiaTheme="majorEastAsia" w:hAnsiTheme="majorHAnsi" w:cstheme="majorHAnsi"/>
          <w:color w:val="17365D" w:themeColor="text2" w:themeShade="BF"/>
          <w:spacing w:val="5"/>
          <w:kern w:val="28"/>
          <w:szCs w:val="24"/>
          <w:lang w:val="en-IN"/>
        </w:rPr>
      </w:pPr>
    </w:p>
    <w:p w14:paraId="1AF50EC0" w14:textId="77777777" w:rsidR="00DE1CDD" w:rsidRPr="004F17D2" w:rsidRDefault="00DE1CDD" w:rsidP="00D127F0">
      <w:pPr>
        <w:spacing w:after="0"/>
        <w:rPr>
          <w:rFonts w:asciiTheme="majorHAnsi" w:eastAsiaTheme="majorEastAsia" w:hAnsiTheme="majorHAnsi" w:cstheme="majorHAnsi"/>
          <w:color w:val="17365D" w:themeColor="text2" w:themeShade="BF"/>
          <w:spacing w:val="5"/>
          <w:kern w:val="28"/>
          <w:szCs w:val="24"/>
          <w:lang w:val="en-IN"/>
        </w:rPr>
      </w:pPr>
    </w:p>
    <w:p w14:paraId="283C685C" w14:textId="77777777" w:rsidR="00DE1CDD" w:rsidRPr="004F17D2" w:rsidRDefault="00DE1CDD" w:rsidP="00D127F0">
      <w:pPr>
        <w:spacing w:after="0"/>
        <w:rPr>
          <w:rFonts w:asciiTheme="majorHAnsi" w:eastAsiaTheme="majorEastAsia" w:hAnsiTheme="majorHAnsi" w:cstheme="majorHAnsi"/>
          <w:color w:val="17365D" w:themeColor="text2" w:themeShade="BF"/>
          <w:spacing w:val="5"/>
          <w:kern w:val="28"/>
          <w:szCs w:val="24"/>
          <w:lang w:val="en-IN"/>
        </w:rPr>
      </w:pPr>
    </w:p>
    <w:p w14:paraId="2C070ABC" w14:textId="77777777" w:rsidR="00DE1CDD" w:rsidRPr="004F17D2" w:rsidRDefault="00DE1CDD" w:rsidP="00D127F0">
      <w:pPr>
        <w:spacing w:after="0"/>
        <w:rPr>
          <w:rFonts w:asciiTheme="majorHAnsi" w:eastAsiaTheme="majorEastAsia" w:hAnsiTheme="majorHAnsi" w:cstheme="majorHAnsi"/>
          <w:color w:val="17365D" w:themeColor="text2" w:themeShade="BF"/>
          <w:spacing w:val="5"/>
          <w:kern w:val="28"/>
          <w:szCs w:val="24"/>
          <w:lang w:val="en-IN"/>
        </w:rPr>
      </w:pPr>
    </w:p>
    <w:p w14:paraId="47A11116" w14:textId="77777777" w:rsidR="00DE1CDD" w:rsidRPr="004F17D2" w:rsidRDefault="00DE1CDD" w:rsidP="00D127F0">
      <w:pPr>
        <w:spacing w:after="0"/>
        <w:rPr>
          <w:rFonts w:asciiTheme="majorHAnsi" w:eastAsiaTheme="majorEastAsia" w:hAnsiTheme="majorHAnsi" w:cstheme="majorHAnsi"/>
          <w:color w:val="17365D" w:themeColor="text2" w:themeShade="BF"/>
          <w:spacing w:val="5"/>
          <w:kern w:val="28"/>
          <w:szCs w:val="24"/>
          <w:lang w:val="en-IN"/>
        </w:rPr>
      </w:pPr>
    </w:p>
    <w:p w14:paraId="2E74058F" w14:textId="77777777" w:rsidR="00DE1CDD" w:rsidRPr="004F17D2" w:rsidRDefault="00DE1CDD" w:rsidP="00D127F0">
      <w:pPr>
        <w:spacing w:after="0"/>
        <w:rPr>
          <w:rFonts w:asciiTheme="majorHAnsi" w:eastAsiaTheme="majorEastAsia" w:hAnsiTheme="majorHAnsi" w:cstheme="majorHAnsi"/>
          <w:color w:val="17365D" w:themeColor="text2" w:themeShade="BF"/>
          <w:spacing w:val="5"/>
          <w:kern w:val="28"/>
          <w:szCs w:val="24"/>
          <w:lang w:val="en-IN"/>
        </w:rPr>
      </w:pPr>
    </w:p>
    <w:p w14:paraId="64266646" w14:textId="77777777" w:rsidR="00DE1CDD" w:rsidRPr="004F17D2" w:rsidRDefault="00DE1CDD" w:rsidP="00D127F0">
      <w:pPr>
        <w:spacing w:after="0"/>
        <w:rPr>
          <w:rFonts w:asciiTheme="majorHAnsi" w:eastAsiaTheme="majorEastAsia" w:hAnsiTheme="majorHAnsi" w:cstheme="majorHAnsi"/>
          <w:color w:val="17365D" w:themeColor="text2" w:themeShade="BF"/>
          <w:spacing w:val="5"/>
          <w:kern w:val="28"/>
          <w:szCs w:val="24"/>
          <w:lang w:val="en-IN"/>
        </w:rPr>
      </w:pPr>
    </w:p>
    <w:p w14:paraId="03DDC0F8" w14:textId="77777777" w:rsidR="00DE1CDD" w:rsidRDefault="00DE1CDD" w:rsidP="00D127F0">
      <w:pPr>
        <w:spacing w:after="0"/>
        <w:rPr>
          <w:rFonts w:asciiTheme="majorHAnsi" w:eastAsiaTheme="majorEastAsia" w:hAnsiTheme="majorHAnsi" w:cstheme="majorHAnsi"/>
          <w:color w:val="17365D" w:themeColor="text2" w:themeShade="BF"/>
          <w:spacing w:val="5"/>
          <w:kern w:val="28"/>
          <w:szCs w:val="24"/>
          <w:lang w:val="en-IN"/>
        </w:rPr>
      </w:pPr>
    </w:p>
    <w:p w14:paraId="092078D3" w14:textId="77777777" w:rsidR="001C4F0A" w:rsidRDefault="001C4F0A" w:rsidP="00D127F0">
      <w:pPr>
        <w:spacing w:after="0"/>
        <w:rPr>
          <w:rFonts w:asciiTheme="majorHAnsi" w:eastAsiaTheme="majorEastAsia" w:hAnsiTheme="majorHAnsi" w:cstheme="majorHAnsi"/>
          <w:color w:val="17365D" w:themeColor="text2" w:themeShade="BF"/>
          <w:spacing w:val="5"/>
          <w:kern w:val="28"/>
          <w:szCs w:val="24"/>
          <w:lang w:val="en-IN"/>
        </w:rPr>
      </w:pPr>
    </w:p>
    <w:p w14:paraId="3868316E" w14:textId="77777777" w:rsidR="001C4F0A" w:rsidRDefault="001C4F0A" w:rsidP="00D127F0">
      <w:pPr>
        <w:spacing w:after="0"/>
        <w:rPr>
          <w:rFonts w:asciiTheme="majorHAnsi" w:eastAsiaTheme="majorEastAsia" w:hAnsiTheme="majorHAnsi" w:cstheme="majorHAnsi"/>
          <w:color w:val="17365D" w:themeColor="text2" w:themeShade="BF"/>
          <w:spacing w:val="5"/>
          <w:kern w:val="28"/>
          <w:szCs w:val="24"/>
          <w:lang w:val="en-IN"/>
        </w:rPr>
      </w:pPr>
    </w:p>
    <w:p w14:paraId="131113CC" w14:textId="77777777" w:rsidR="001C4F0A" w:rsidRPr="004F17D2" w:rsidRDefault="001C4F0A" w:rsidP="00D127F0">
      <w:pPr>
        <w:spacing w:after="0"/>
        <w:rPr>
          <w:rFonts w:asciiTheme="majorHAnsi" w:eastAsiaTheme="majorEastAsia" w:hAnsiTheme="majorHAnsi" w:cstheme="majorHAnsi"/>
          <w:color w:val="17365D" w:themeColor="text2" w:themeShade="BF"/>
          <w:spacing w:val="5"/>
          <w:kern w:val="28"/>
          <w:szCs w:val="24"/>
          <w:lang w:val="en-IN"/>
        </w:rPr>
      </w:pPr>
    </w:p>
    <w:p w14:paraId="3944A577" w14:textId="302E862A" w:rsidR="00D127F0" w:rsidRPr="004F17D2" w:rsidRDefault="00000000" w:rsidP="00D127F0">
      <w:pPr>
        <w:spacing w:after="0"/>
        <w:rPr>
          <w:rFonts w:asciiTheme="majorHAnsi" w:eastAsiaTheme="majorEastAsia" w:hAnsiTheme="majorHAnsi" w:cstheme="majorHAnsi"/>
          <w:color w:val="17365D" w:themeColor="text2" w:themeShade="BF"/>
          <w:spacing w:val="5"/>
          <w:kern w:val="28"/>
          <w:szCs w:val="24"/>
          <w:lang w:val="en-IN"/>
        </w:rPr>
      </w:pPr>
      <w:r>
        <w:rPr>
          <w:rFonts w:asciiTheme="majorHAnsi" w:eastAsiaTheme="majorEastAsia" w:hAnsiTheme="majorHAnsi" w:cstheme="majorHAnsi"/>
          <w:color w:val="17365D" w:themeColor="text2" w:themeShade="BF"/>
          <w:spacing w:val="5"/>
          <w:kern w:val="28"/>
          <w:szCs w:val="24"/>
          <w:lang w:val="en-IN"/>
        </w:rPr>
        <w:lastRenderedPageBreak/>
        <w:pict w14:anchorId="7375F7BC">
          <v:rect id="_x0000_i1025" style="width:0;height:1.5pt" o:hralign="center" o:hrstd="t" o:hr="t" fillcolor="#a0a0a0" stroked="f"/>
        </w:pict>
      </w:r>
    </w:p>
    <w:p w14:paraId="198C95F5" w14:textId="77777777" w:rsidR="00D127F0" w:rsidRPr="004F17D2" w:rsidRDefault="00D127F0" w:rsidP="00D127F0">
      <w:pPr>
        <w:spacing w:after="0"/>
        <w:rPr>
          <w:rFonts w:asciiTheme="majorHAnsi" w:eastAsiaTheme="majorEastAsia" w:hAnsiTheme="majorHAnsi" w:cstheme="majorHAnsi"/>
          <w:b/>
          <w:bCs/>
          <w:color w:val="17365D" w:themeColor="text2" w:themeShade="BF"/>
          <w:spacing w:val="5"/>
          <w:kern w:val="28"/>
          <w:sz w:val="32"/>
          <w:szCs w:val="32"/>
          <w:lang w:val="en-IN"/>
        </w:rPr>
      </w:pPr>
      <w:r w:rsidRPr="004F17D2">
        <w:rPr>
          <w:rFonts w:asciiTheme="majorHAnsi" w:eastAsiaTheme="majorEastAsia" w:hAnsiTheme="majorHAnsi" w:cstheme="majorHAnsi"/>
          <w:b/>
          <w:bCs/>
          <w:color w:val="17365D" w:themeColor="text2" w:themeShade="BF"/>
          <w:spacing w:val="5"/>
          <w:kern w:val="28"/>
          <w:sz w:val="32"/>
          <w:szCs w:val="32"/>
          <w:lang w:val="en-IN"/>
        </w:rPr>
        <w:t>1. Project Overview</w:t>
      </w:r>
    </w:p>
    <w:p w14:paraId="51934EF6" w14:textId="77777777" w:rsidR="006C6364" w:rsidRPr="004F17D2" w:rsidRDefault="006C6364" w:rsidP="00D127F0">
      <w:pPr>
        <w:spacing w:after="0"/>
        <w:rPr>
          <w:rFonts w:asciiTheme="majorHAnsi" w:eastAsiaTheme="majorEastAsia" w:hAnsiTheme="majorHAnsi" w:cstheme="majorHAnsi"/>
          <w:color w:val="17365D" w:themeColor="text2" w:themeShade="BF"/>
          <w:spacing w:val="5"/>
          <w:kern w:val="28"/>
          <w:szCs w:val="24"/>
          <w:lang w:val="en-IN"/>
        </w:rPr>
      </w:pPr>
    </w:p>
    <w:p w14:paraId="416195AC" w14:textId="4E4F4192" w:rsidR="00D127F0" w:rsidRPr="004F17D2" w:rsidRDefault="00D127F0" w:rsidP="00D127F0">
      <w:pPr>
        <w:spacing w:after="0"/>
        <w:rPr>
          <w:rFonts w:asciiTheme="majorHAnsi" w:eastAsiaTheme="majorEastAsia" w:hAnsiTheme="majorHAnsi" w:cstheme="majorHAnsi"/>
          <w:color w:val="17365D" w:themeColor="text2" w:themeShade="BF"/>
          <w:spacing w:val="5"/>
          <w:kern w:val="28"/>
          <w:szCs w:val="24"/>
          <w:lang w:val="en-IN"/>
        </w:rPr>
      </w:pPr>
      <w:r w:rsidRPr="004F17D2">
        <w:rPr>
          <w:rFonts w:asciiTheme="majorHAnsi" w:eastAsiaTheme="majorEastAsia" w:hAnsiTheme="majorHAnsi" w:cstheme="majorHAnsi"/>
          <w:color w:val="17365D" w:themeColor="text2" w:themeShade="BF"/>
          <w:spacing w:val="5"/>
          <w:kern w:val="28"/>
          <w:szCs w:val="24"/>
          <w:lang w:val="en-IN"/>
        </w:rPr>
        <w:t>This project aims to enhance recruitment by moving beyond keyword-based filtering and leveraging AI-driven semantic analysis. By understanding the context of candidate qualifications and job requirements using NLP and ML models, the system ranks candidates based on actual relevance to job roles. The process includes semantic feature extraction, model training, evaluation, and prediction for intelligent shortlisting.</w:t>
      </w:r>
    </w:p>
    <w:p w14:paraId="19B58E58" w14:textId="77777777" w:rsidR="007D2E30" w:rsidRPr="004F17D2" w:rsidRDefault="007D2E30" w:rsidP="00D127F0">
      <w:pPr>
        <w:spacing w:after="0"/>
        <w:rPr>
          <w:rFonts w:asciiTheme="majorHAnsi" w:eastAsiaTheme="majorEastAsia" w:hAnsiTheme="majorHAnsi" w:cstheme="majorHAnsi"/>
          <w:color w:val="17365D" w:themeColor="text2" w:themeShade="BF"/>
          <w:spacing w:val="5"/>
          <w:kern w:val="28"/>
          <w:szCs w:val="24"/>
          <w:lang w:val="en-IN"/>
        </w:rPr>
      </w:pPr>
    </w:p>
    <w:p w14:paraId="09AD08CC" w14:textId="77777777" w:rsidR="007D2E30" w:rsidRPr="004F17D2" w:rsidRDefault="007D2E30" w:rsidP="007D2E30">
      <w:pPr>
        <w:spacing w:after="0" w:line="259" w:lineRule="auto"/>
        <w:rPr>
          <w:rFonts w:asciiTheme="majorHAnsi" w:hAnsiTheme="majorHAnsi" w:cstheme="majorHAnsi"/>
          <w:b/>
          <w:bCs/>
          <w:color w:val="17365D" w:themeColor="text2" w:themeShade="BF"/>
          <w:szCs w:val="24"/>
        </w:rPr>
      </w:pPr>
      <w:r w:rsidRPr="004F17D2">
        <w:rPr>
          <w:rFonts w:asciiTheme="majorHAnsi" w:hAnsiTheme="majorHAnsi" w:cstheme="majorHAnsi"/>
          <w:b/>
          <w:bCs/>
          <w:color w:val="17365D" w:themeColor="text2" w:themeShade="BF"/>
          <w:szCs w:val="24"/>
        </w:rPr>
        <w:t>Approach</w:t>
      </w:r>
    </w:p>
    <w:p w14:paraId="355E2ADB" w14:textId="77777777" w:rsidR="007D2E30" w:rsidRPr="004F17D2" w:rsidRDefault="007D2E30" w:rsidP="007D2E30">
      <w:pPr>
        <w:spacing w:after="0" w:line="259" w:lineRule="auto"/>
        <w:rPr>
          <w:rFonts w:asciiTheme="majorHAnsi" w:hAnsiTheme="majorHAnsi" w:cstheme="majorHAnsi"/>
          <w:b/>
          <w:bCs/>
          <w:color w:val="17365D" w:themeColor="text2" w:themeShade="BF"/>
          <w:szCs w:val="24"/>
        </w:rPr>
      </w:pPr>
    </w:p>
    <w:p w14:paraId="28216130" w14:textId="4E372A4A" w:rsidR="007D2E30" w:rsidRPr="004F17D2" w:rsidRDefault="007D2E30" w:rsidP="007D2E30">
      <w:pPr>
        <w:spacing w:after="0" w:line="259" w:lineRule="auto"/>
        <w:rPr>
          <w:rFonts w:asciiTheme="majorHAnsi" w:hAnsiTheme="majorHAnsi" w:cstheme="majorHAnsi"/>
          <w:color w:val="17365D" w:themeColor="text2" w:themeShade="BF"/>
          <w:szCs w:val="24"/>
        </w:rPr>
      </w:pPr>
      <w:r w:rsidRPr="004F17D2">
        <w:rPr>
          <w:rFonts w:asciiTheme="majorHAnsi" w:hAnsiTheme="majorHAnsi" w:cstheme="majorHAnsi"/>
          <w:b/>
          <w:bCs/>
          <w:color w:val="17365D" w:themeColor="text2" w:themeShade="BF"/>
          <w:szCs w:val="24"/>
        </w:rPr>
        <w:t>Built an end-to-end AI pipeline</w:t>
      </w:r>
      <w:r w:rsidRPr="004F17D2">
        <w:rPr>
          <w:rFonts w:asciiTheme="majorHAnsi" w:hAnsiTheme="majorHAnsi" w:cstheme="majorHAnsi"/>
          <w:color w:val="17365D" w:themeColor="text2" w:themeShade="BF"/>
          <w:szCs w:val="24"/>
        </w:rPr>
        <w:t xml:space="preserve"> to semantically rank job candidates using resume and job description data across five domains—Skills, Experience, Education, Projects, and Publications.</w:t>
      </w:r>
    </w:p>
    <w:p w14:paraId="6BB3B0BF" w14:textId="77777777" w:rsidR="007D2E30" w:rsidRPr="004F17D2" w:rsidRDefault="007D2E30" w:rsidP="007D2E30">
      <w:pPr>
        <w:spacing w:after="0" w:line="259" w:lineRule="auto"/>
        <w:rPr>
          <w:rFonts w:asciiTheme="majorHAnsi" w:hAnsiTheme="majorHAnsi" w:cstheme="majorHAnsi"/>
          <w:color w:val="17365D" w:themeColor="text2" w:themeShade="BF"/>
          <w:szCs w:val="24"/>
        </w:rPr>
      </w:pPr>
    </w:p>
    <w:p w14:paraId="239A3FD0" w14:textId="50A52CC7" w:rsidR="007D2E30" w:rsidRPr="004F17D2" w:rsidRDefault="007D2E30" w:rsidP="007D2E30">
      <w:pPr>
        <w:spacing w:after="0" w:line="259" w:lineRule="auto"/>
        <w:rPr>
          <w:rFonts w:asciiTheme="majorHAnsi" w:hAnsiTheme="majorHAnsi" w:cstheme="majorHAnsi"/>
          <w:color w:val="17365D" w:themeColor="text2" w:themeShade="BF"/>
          <w:szCs w:val="24"/>
        </w:rPr>
      </w:pPr>
      <w:r w:rsidRPr="004F17D2">
        <w:rPr>
          <w:rFonts w:asciiTheme="majorHAnsi" w:hAnsiTheme="majorHAnsi" w:cstheme="majorHAnsi"/>
          <w:b/>
          <w:bCs/>
          <w:color w:val="17365D" w:themeColor="text2" w:themeShade="BF"/>
          <w:szCs w:val="24"/>
        </w:rPr>
        <w:t>Engineered domain-specific Sentence-BERT ensemble</w:t>
      </w:r>
      <w:r w:rsidRPr="004F17D2">
        <w:rPr>
          <w:rFonts w:asciiTheme="majorHAnsi" w:hAnsiTheme="majorHAnsi" w:cstheme="majorHAnsi"/>
          <w:color w:val="17365D" w:themeColor="text2" w:themeShade="BF"/>
          <w:szCs w:val="24"/>
        </w:rPr>
        <w:t xml:space="preserve"> (MPNet, E5-base, BGE-base) to calculate contextual similarity scores, outperforming traditional keyword matching.</w:t>
      </w:r>
    </w:p>
    <w:p w14:paraId="046D69C9" w14:textId="77777777" w:rsidR="007D2E30" w:rsidRPr="004F17D2" w:rsidRDefault="007D2E30" w:rsidP="007D2E30">
      <w:pPr>
        <w:spacing w:after="0" w:line="259" w:lineRule="auto"/>
        <w:rPr>
          <w:rFonts w:asciiTheme="majorHAnsi" w:hAnsiTheme="majorHAnsi" w:cstheme="majorHAnsi"/>
          <w:color w:val="17365D" w:themeColor="text2" w:themeShade="BF"/>
          <w:szCs w:val="24"/>
        </w:rPr>
      </w:pPr>
    </w:p>
    <w:p w14:paraId="6F8ED794" w14:textId="735AFB73" w:rsidR="007D2E30" w:rsidRPr="004F17D2" w:rsidRDefault="007D2E30" w:rsidP="007D2E30">
      <w:pPr>
        <w:spacing w:after="0" w:line="259" w:lineRule="auto"/>
        <w:rPr>
          <w:rFonts w:asciiTheme="majorHAnsi" w:hAnsiTheme="majorHAnsi" w:cstheme="majorHAnsi"/>
          <w:color w:val="17365D" w:themeColor="text2" w:themeShade="BF"/>
          <w:szCs w:val="24"/>
        </w:rPr>
      </w:pPr>
      <w:r w:rsidRPr="004F17D2">
        <w:rPr>
          <w:rFonts w:asciiTheme="majorHAnsi" w:hAnsiTheme="majorHAnsi" w:cstheme="majorHAnsi"/>
          <w:b/>
          <w:bCs/>
          <w:color w:val="17365D" w:themeColor="text2" w:themeShade="BF"/>
          <w:szCs w:val="24"/>
        </w:rPr>
        <w:t>Designed and trained a pairwise XGBoost ranking model</w:t>
      </w:r>
      <w:r w:rsidRPr="004F17D2">
        <w:rPr>
          <w:rFonts w:asciiTheme="majorHAnsi" w:hAnsiTheme="majorHAnsi" w:cstheme="majorHAnsi"/>
          <w:color w:val="17365D" w:themeColor="text2" w:themeShade="BF"/>
          <w:szCs w:val="24"/>
        </w:rPr>
        <w:t xml:space="preserve">, achieving </w:t>
      </w:r>
      <w:r w:rsidRPr="004F17D2">
        <w:rPr>
          <w:rFonts w:asciiTheme="majorHAnsi" w:hAnsiTheme="majorHAnsi" w:cstheme="majorHAnsi"/>
          <w:b/>
          <w:bCs/>
          <w:color w:val="17365D" w:themeColor="text2" w:themeShade="BF"/>
          <w:szCs w:val="24"/>
        </w:rPr>
        <w:t>89% accuracy</w:t>
      </w:r>
      <w:r w:rsidRPr="004F17D2">
        <w:rPr>
          <w:rFonts w:asciiTheme="majorHAnsi" w:hAnsiTheme="majorHAnsi" w:cstheme="majorHAnsi"/>
          <w:color w:val="17365D" w:themeColor="text2" w:themeShade="BF"/>
          <w:szCs w:val="24"/>
        </w:rPr>
        <w:t xml:space="preserve"> on unseen candidate-job pairs and improving relevance-based shortlisting.</w:t>
      </w:r>
    </w:p>
    <w:p w14:paraId="41D83CBB" w14:textId="77777777" w:rsidR="007D2E30" w:rsidRPr="004F17D2" w:rsidRDefault="007D2E30" w:rsidP="007D2E30">
      <w:pPr>
        <w:spacing w:after="0" w:line="259" w:lineRule="auto"/>
        <w:rPr>
          <w:rFonts w:asciiTheme="majorHAnsi" w:hAnsiTheme="majorHAnsi" w:cstheme="majorHAnsi"/>
          <w:color w:val="17365D" w:themeColor="text2" w:themeShade="BF"/>
          <w:szCs w:val="24"/>
        </w:rPr>
      </w:pPr>
    </w:p>
    <w:p w14:paraId="55F1361F" w14:textId="1246D14D" w:rsidR="007D2E30" w:rsidRPr="004F17D2" w:rsidRDefault="007D2E30" w:rsidP="007D2E30">
      <w:pPr>
        <w:spacing w:after="0" w:line="259" w:lineRule="auto"/>
        <w:rPr>
          <w:rFonts w:asciiTheme="majorHAnsi" w:hAnsiTheme="majorHAnsi" w:cstheme="majorHAnsi"/>
          <w:color w:val="17365D" w:themeColor="text2" w:themeShade="BF"/>
          <w:szCs w:val="24"/>
        </w:rPr>
      </w:pPr>
      <w:r w:rsidRPr="004F17D2">
        <w:rPr>
          <w:rFonts w:asciiTheme="majorHAnsi" w:hAnsiTheme="majorHAnsi" w:cstheme="majorHAnsi"/>
          <w:b/>
          <w:bCs/>
          <w:color w:val="17365D" w:themeColor="text2" w:themeShade="BF"/>
          <w:szCs w:val="24"/>
        </w:rPr>
        <w:t>Automated job scraping via Google SERP API</w:t>
      </w:r>
      <w:r w:rsidRPr="004F17D2">
        <w:rPr>
          <w:rFonts w:asciiTheme="majorHAnsi" w:hAnsiTheme="majorHAnsi" w:cstheme="majorHAnsi"/>
          <w:color w:val="17365D" w:themeColor="text2" w:themeShade="BF"/>
          <w:szCs w:val="24"/>
        </w:rPr>
        <w:t>, reducing manual effort by 80% and enabling real-time job feed processing.</w:t>
      </w:r>
    </w:p>
    <w:p w14:paraId="7C10819E" w14:textId="77777777" w:rsidR="007D2E30" w:rsidRPr="004F17D2" w:rsidRDefault="007D2E30" w:rsidP="007D2E30">
      <w:pPr>
        <w:spacing w:after="0" w:line="259" w:lineRule="auto"/>
        <w:rPr>
          <w:rFonts w:asciiTheme="majorHAnsi" w:hAnsiTheme="majorHAnsi" w:cstheme="majorHAnsi"/>
          <w:b/>
          <w:bCs/>
          <w:color w:val="17365D" w:themeColor="text2" w:themeShade="BF"/>
          <w:szCs w:val="24"/>
        </w:rPr>
      </w:pPr>
    </w:p>
    <w:p w14:paraId="21B63455" w14:textId="06155953" w:rsidR="007D2E30" w:rsidRPr="004F17D2" w:rsidRDefault="007D2E30" w:rsidP="007D2E30">
      <w:pPr>
        <w:spacing w:after="0" w:line="259" w:lineRule="auto"/>
        <w:rPr>
          <w:rFonts w:asciiTheme="majorHAnsi" w:hAnsiTheme="majorHAnsi" w:cstheme="majorHAnsi"/>
          <w:color w:val="17365D" w:themeColor="text2" w:themeShade="BF"/>
          <w:szCs w:val="24"/>
        </w:rPr>
      </w:pPr>
      <w:r w:rsidRPr="004F17D2">
        <w:rPr>
          <w:rFonts w:asciiTheme="majorHAnsi" w:hAnsiTheme="majorHAnsi" w:cstheme="majorHAnsi"/>
          <w:b/>
          <w:bCs/>
          <w:color w:val="17365D" w:themeColor="text2" w:themeShade="BF"/>
          <w:szCs w:val="24"/>
        </w:rPr>
        <w:t>Created a structured semantic feature matrix</w:t>
      </w:r>
      <w:r w:rsidRPr="004F17D2">
        <w:rPr>
          <w:rFonts w:asciiTheme="majorHAnsi" w:hAnsiTheme="majorHAnsi" w:cstheme="majorHAnsi"/>
          <w:color w:val="17365D" w:themeColor="text2" w:themeShade="BF"/>
          <w:szCs w:val="24"/>
        </w:rPr>
        <w:t>, including skill_similarity, experience_match, and overall_match_score for 100+ job-candidate combinations.</w:t>
      </w:r>
    </w:p>
    <w:p w14:paraId="7EE15932" w14:textId="77777777" w:rsidR="007D2E30" w:rsidRPr="004F17D2" w:rsidRDefault="007D2E30" w:rsidP="007D2E30">
      <w:pPr>
        <w:spacing w:after="0" w:line="259" w:lineRule="auto"/>
        <w:rPr>
          <w:rFonts w:asciiTheme="majorHAnsi" w:hAnsiTheme="majorHAnsi" w:cstheme="majorHAnsi"/>
          <w:color w:val="17365D" w:themeColor="text2" w:themeShade="BF"/>
          <w:szCs w:val="24"/>
        </w:rPr>
      </w:pPr>
    </w:p>
    <w:p w14:paraId="66025806" w14:textId="253BB6D2" w:rsidR="007D2E30" w:rsidRPr="004F17D2" w:rsidRDefault="007D2E30" w:rsidP="007D2E30">
      <w:pPr>
        <w:spacing w:after="0" w:line="259" w:lineRule="auto"/>
        <w:rPr>
          <w:rFonts w:asciiTheme="majorHAnsi" w:hAnsiTheme="majorHAnsi" w:cstheme="majorHAnsi"/>
          <w:color w:val="17365D" w:themeColor="text2" w:themeShade="BF"/>
          <w:szCs w:val="24"/>
        </w:rPr>
      </w:pPr>
      <w:r w:rsidRPr="004F17D2">
        <w:rPr>
          <w:rFonts w:asciiTheme="majorHAnsi" w:hAnsiTheme="majorHAnsi" w:cstheme="majorHAnsi"/>
          <w:b/>
          <w:bCs/>
          <w:color w:val="17365D" w:themeColor="text2" w:themeShade="BF"/>
          <w:szCs w:val="24"/>
        </w:rPr>
        <w:t>Visualized candidate-job fit using PCA and semantic heatmaps</w:t>
      </w:r>
      <w:r w:rsidRPr="004F17D2">
        <w:rPr>
          <w:rFonts w:asciiTheme="majorHAnsi" w:hAnsiTheme="majorHAnsi" w:cstheme="majorHAnsi"/>
          <w:color w:val="17365D" w:themeColor="text2" w:themeShade="BF"/>
          <w:szCs w:val="24"/>
        </w:rPr>
        <w:t>, enhancing model explainability and recruiter decision-making.</w:t>
      </w:r>
    </w:p>
    <w:p w14:paraId="225967C8" w14:textId="77777777" w:rsidR="007D2E30" w:rsidRPr="004F17D2" w:rsidRDefault="007D2E30" w:rsidP="007D2E30">
      <w:pPr>
        <w:spacing w:after="0" w:line="259" w:lineRule="auto"/>
        <w:rPr>
          <w:rFonts w:asciiTheme="majorHAnsi" w:hAnsiTheme="majorHAnsi" w:cstheme="majorHAnsi"/>
          <w:color w:val="17365D" w:themeColor="text2" w:themeShade="BF"/>
          <w:szCs w:val="24"/>
        </w:rPr>
      </w:pPr>
    </w:p>
    <w:p w14:paraId="3D3468BB" w14:textId="0262869D" w:rsidR="00DE1CDD" w:rsidRPr="004F17D2" w:rsidRDefault="007D2E30" w:rsidP="007D2E30">
      <w:pPr>
        <w:spacing w:after="0" w:line="259" w:lineRule="auto"/>
        <w:rPr>
          <w:rFonts w:asciiTheme="majorHAnsi" w:eastAsiaTheme="majorEastAsia" w:hAnsiTheme="majorHAnsi" w:cstheme="majorHAnsi"/>
          <w:color w:val="17365D" w:themeColor="text2" w:themeShade="BF"/>
          <w:spacing w:val="5"/>
          <w:kern w:val="28"/>
          <w:szCs w:val="24"/>
          <w:lang w:val="en-IN"/>
        </w:rPr>
      </w:pPr>
      <w:r w:rsidRPr="004F17D2">
        <w:rPr>
          <w:rFonts w:asciiTheme="majorHAnsi" w:hAnsiTheme="majorHAnsi" w:cstheme="majorHAnsi"/>
          <w:b/>
          <w:bCs/>
          <w:color w:val="17365D" w:themeColor="text2" w:themeShade="BF"/>
          <w:szCs w:val="24"/>
        </w:rPr>
        <w:t>Enabled zero-shot predictions</w:t>
      </w:r>
      <w:r w:rsidRPr="004F17D2">
        <w:rPr>
          <w:rFonts w:asciiTheme="majorHAnsi" w:hAnsiTheme="majorHAnsi" w:cstheme="majorHAnsi"/>
          <w:color w:val="17365D" w:themeColor="text2" w:themeShade="BF"/>
          <w:szCs w:val="24"/>
        </w:rPr>
        <w:t xml:space="preserve"> on new jobs and candidate profiles without retraining, making the system highly reusable and scalable.</w:t>
      </w:r>
    </w:p>
    <w:p w14:paraId="60F70981" w14:textId="77777777" w:rsidR="00DE1CDD" w:rsidRPr="004F17D2" w:rsidRDefault="00DE1CDD" w:rsidP="00D127F0">
      <w:pPr>
        <w:spacing w:after="0"/>
        <w:rPr>
          <w:rFonts w:asciiTheme="majorHAnsi" w:eastAsiaTheme="majorEastAsia" w:hAnsiTheme="majorHAnsi" w:cstheme="majorHAnsi"/>
          <w:color w:val="17365D" w:themeColor="text2" w:themeShade="BF"/>
          <w:spacing w:val="5"/>
          <w:kern w:val="28"/>
          <w:szCs w:val="24"/>
          <w:lang w:val="en-IN"/>
        </w:rPr>
      </w:pPr>
    </w:p>
    <w:p w14:paraId="7B89010B" w14:textId="77777777" w:rsidR="00DE1CDD" w:rsidRPr="004F17D2" w:rsidRDefault="00DE1CDD" w:rsidP="00D127F0">
      <w:pPr>
        <w:spacing w:after="0"/>
        <w:rPr>
          <w:rFonts w:asciiTheme="majorHAnsi" w:eastAsiaTheme="majorEastAsia" w:hAnsiTheme="majorHAnsi" w:cstheme="majorHAnsi"/>
          <w:color w:val="17365D" w:themeColor="text2" w:themeShade="BF"/>
          <w:spacing w:val="5"/>
          <w:kern w:val="28"/>
          <w:szCs w:val="24"/>
          <w:lang w:val="en-IN"/>
        </w:rPr>
      </w:pPr>
    </w:p>
    <w:p w14:paraId="00EEE95B" w14:textId="77777777" w:rsidR="00DE1CDD" w:rsidRPr="004F17D2" w:rsidRDefault="00DE1CDD" w:rsidP="00D127F0">
      <w:pPr>
        <w:spacing w:after="0"/>
        <w:rPr>
          <w:rFonts w:asciiTheme="majorHAnsi" w:eastAsiaTheme="majorEastAsia" w:hAnsiTheme="majorHAnsi" w:cstheme="majorHAnsi"/>
          <w:color w:val="17365D" w:themeColor="text2" w:themeShade="BF"/>
          <w:spacing w:val="5"/>
          <w:kern w:val="28"/>
          <w:szCs w:val="24"/>
          <w:lang w:val="en-IN"/>
        </w:rPr>
      </w:pPr>
    </w:p>
    <w:p w14:paraId="4F6FBB32" w14:textId="77777777" w:rsidR="00DE1CDD" w:rsidRPr="004F17D2" w:rsidRDefault="00DE1CDD" w:rsidP="00D127F0">
      <w:pPr>
        <w:spacing w:after="0"/>
        <w:rPr>
          <w:rFonts w:asciiTheme="majorHAnsi" w:eastAsiaTheme="majorEastAsia" w:hAnsiTheme="majorHAnsi" w:cstheme="majorHAnsi"/>
          <w:color w:val="17365D" w:themeColor="text2" w:themeShade="BF"/>
          <w:spacing w:val="5"/>
          <w:kern w:val="28"/>
          <w:szCs w:val="24"/>
          <w:lang w:val="en-IN"/>
        </w:rPr>
      </w:pPr>
    </w:p>
    <w:p w14:paraId="56808C16" w14:textId="77777777" w:rsidR="00DE1CDD" w:rsidRPr="004F17D2" w:rsidRDefault="00DE1CDD" w:rsidP="00D127F0">
      <w:pPr>
        <w:spacing w:after="0"/>
        <w:rPr>
          <w:rFonts w:asciiTheme="majorHAnsi" w:eastAsiaTheme="majorEastAsia" w:hAnsiTheme="majorHAnsi" w:cstheme="majorHAnsi"/>
          <w:color w:val="17365D" w:themeColor="text2" w:themeShade="BF"/>
          <w:spacing w:val="5"/>
          <w:kern w:val="28"/>
          <w:szCs w:val="24"/>
          <w:lang w:val="en-IN"/>
        </w:rPr>
      </w:pPr>
    </w:p>
    <w:p w14:paraId="57B7ADC4" w14:textId="0C6D41C3" w:rsidR="00D127F0" w:rsidRPr="004F17D2" w:rsidRDefault="00000000" w:rsidP="00D127F0">
      <w:pPr>
        <w:spacing w:after="0"/>
        <w:rPr>
          <w:rFonts w:asciiTheme="majorHAnsi" w:eastAsiaTheme="majorEastAsia" w:hAnsiTheme="majorHAnsi" w:cstheme="majorHAnsi"/>
          <w:color w:val="17365D" w:themeColor="text2" w:themeShade="BF"/>
          <w:spacing w:val="5"/>
          <w:kern w:val="28"/>
          <w:szCs w:val="24"/>
          <w:lang w:val="en-IN"/>
        </w:rPr>
      </w:pPr>
      <w:r>
        <w:rPr>
          <w:rFonts w:asciiTheme="majorHAnsi" w:eastAsiaTheme="majorEastAsia" w:hAnsiTheme="majorHAnsi" w:cstheme="majorHAnsi"/>
          <w:color w:val="17365D" w:themeColor="text2" w:themeShade="BF"/>
          <w:spacing w:val="5"/>
          <w:kern w:val="28"/>
          <w:szCs w:val="24"/>
          <w:lang w:val="en-IN"/>
        </w:rPr>
        <w:pict w14:anchorId="0FADEF38">
          <v:rect id="_x0000_i1026" style="width:0;height:1.5pt" o:hralign="center" o:hrstd="t" o:hr="t" fillcolor="#a0a0a0" stroked="f"/>
        </w:pict>
      </w:r>
    </w:p>
    <w:p w14:paraId="26742912" w14:textId="77777777" w:rsidR="001C4F0A" w:rsidRDefault="001C4F0A" w:rsidP="00D127F0">
      <w:pPr>
        <w:spacing w:after="0"/>
        <w:rPr>
          <w:rFonts w:asciiTheme="majorHAnsi" w:eastAsiaTheme="majorEastAsia" w:hAnsiTheme="majorHAnsi" w:cstheme="majorHAnsi"/>
          <w:b/>
          <w:bCs/>
          <w:color w:val="17365D" w:themeColor="text2" w:themeShade="BF"/>
          <w:spacing w:val="5"/>
          <w:kern w:val="28"/>
          <w:sz w:val="32"/>
          <w:szCs w:val="32"/>
          <w:lang w:val="en-IN"/>
        </w:rPr>
      </w:pPr>
    </w:p>
    <w:p w14:paraId="3C922094" w14:textId="11312C10" w:rsidR="00D127F0" w:rsidRPr="004F17D2" w:rsidRDefault="00D127F0" w:rsidP="00D127F0">
      <w:pPr>
        <w:spacing w:after="0"/>
        <w:rPr>
          <w:rFonts w:asciiTheme="majorHAnsi" w:eastAsiaTheme="majorEastAsia" w:hAnsiTheme="majorHAnsi" w:cstheme="majorHAnsi"/>
          <w:b/>
          <w:bCs/>
          <w:color w:val="17365D" w:themeColor="text2" w:themeShade="BF"/>
          <w:spacing w:val="5"/>
          <w:kern w:val="28"/>
          <w:sz w:val="32"/>
          <w:szCs w:val="32"/>
          <w:lang w:val="en-IN"/>
        </w:rPr>
      </w:pPr>
      <w:r w:rsidRPr="004F17D2">
        <w:rPr>
          <w:rFonts w:asciiTheme="majorHAnsi" w:eastAsiaTheme="majorEastAsia" w:hAnsiTheme="majorHAnsi" w:cstheme="majorHAnsi"/>
          <w:b/>
          <w:bCs/>
          <w:color w:val="17365D" w:themeColor="text2" w:themeShade="BF"/>
          <w:spacing w:val="5"/>
          <w:kern w:val="28"/>
          <w:sz w:val="32"/>
          <w:szCs w:val="32"/>
          <w:lang w:val="en-IN"/>
        </w:rPr>
        <w:t>2. Functional Architecture &amp; Workflow</w:t>
      </w:r>
    </w:p>
    <w:p w14:paraId="0D5DE077" w14:textId="77777777" w:rsidR="006E3EDA" w:rsidRPr="004F17D2" w:rsidRDefault="006E3EDA" w:rsidP="00D127F0">
      <w:pPr>
        <w:spacing w:after="0"/>
        <w:rPr>
          <w:rFonts w:asciiTheme="majorHAnsi" w:eastAsiaTheme="majorEastAsia" w:hAnsiTheme="majorHAnsi" w:cstheme="majorHAnsi"/>
          <w:b/>
          <w:bCs/>
          <w:color w:val="17365D" w:themeColor="text2" w:themeShade="BF"/>
          <w:spacing w:val="5"/>
          <w:kern w:val="28"/>
          <w:sz w:val="32"/>
          <w:szCs w:val="32"/>
          <w:lang w:val="en-IN"/>
        </w:rPr>
      </w:pPr>
    </w:p>
    <w:p w14:paraId="4CF8A894" w14:textId="77777777" w:rsidR="00D127F0" w:rsidRPr="004F17D2" w:rsidRDefault="00D127F0" w:rsidP="00D127F0">
      <w:pPr>
        <w:spacing w:after="0"/>
        <w:rPr>
          <w:rFonts w:asciiTheme="majorHAnsi" w:eastAsiaTheme="majorEastAsia" w:hAnsiTheme="majorHAnsi" w:cstheme="majorHAnsi"/>
          <w:b/>
          <w:bCs/>
          <w:color w:val="17365D" w:themeColor="text2" w:themeShade="BF"/>
          <w:spacing w:val="5"/>
          <w:kern w:val="28"/>
          <w:szCs w:val="24"/>
          <w:lang w:val="en-IN"/>
        </w:rPr>
      </w:pPr>
      <w:r w:rsidRPr="004F17D2">
        <w:rPr>
          <w:rFonts w:asciiTheme="majorHAnsi" w:eastAsiaTheme="majorEastAsia" w:hAnsiTheme="majorHAnsi" w:cstheme="majorHAnsi"/>
          <w:b/>
          <w:bCs/>
          <w:color w:val="17365D" w:themeColor="text2" w:themeShade="BF"/>
          <w:spacing w:val="5"/>
          <w:kern w:val="28"/>
          <w:szCs w:val="24"/>
          <w:lang w:val="en-IN"/>
        </w:rPr>
        <w:t>2.1 Data Collection &amp; Preparation</w:t>
      </w:r>
    </w:p>
    <w:p w14:paraId="7A68154C" w14:textId="77777777" w:rsidR="00D127F0" w:rsidRPr="004F17D2" w:rsidRDefault="00D127F0" w:rsidP="00D127F0">
      <w:pPr>
        <w:numPr>
          <w:ilvl w:val="0"/>
          <w:numId w:val="20"/>
        </w:numPr>
        <w:spacing w:after="0"/>
        <w:rPr>
          <w:rFonts w:asciiTheme="majorHAnsi" w:eastAsiaTheme="majorEastAsia" w:hAnsiTheme="majorHAnsi" w:cstheme="majorHAnsi"/>
          <w:color w:val="17365D" w:themeColor="text2" w:themeShade="BF"/>
          <w:spacing w:val="5"/>
          <w:kern w:val="28"/>
          <w:szCs w:val="24"/>
          <w:lang w:val="en-IN"/>
        </w:rPr>
      </w:pPr>
      <w:r w:rsidRPr="004F17D2">
        <w:rPr>
          <w:rFonts w:asciiTheme="majorHAnsi" w:eastAsiaTheme="majorEastAsia" w:hAnsiTheme="majorHAnsi" w:cstheme="majorHAnsi"/>
          <w:b/>
          <w:bCs/>
          <w:color w:val="17365D" w:themeColor="text2" w:themeShade="BF"/>
          <w:spacing w:val="5"/>
          <w:kern w:val="28"/>
          <w:szCs w:val="24"/>
          <w:lang w:val="en-IN"/>
        </w:rPr>
        <w:t>test_candidateprofiles_dataset.csv</w:t>
      </w:r>
      <w:r w:rsidRPr="004F17D2">
        <w:rPr>
          <w:rFonts w:asciiTheme="majorHAnsi" w:eastAsiaTheme="majorEastAsia" w:hAnsiTheme="majorHAnsi" w:cstheme="majorHAnsi"/>
          <w:color w:val="17365D" w:themeColor="text2" w:themeShade="BF"/>
          <w:spacing w:val="5"/>
          <w:kern w:val="28"/>
          <w:szCs w:val="24"/>
          <w:lang w:val="en-IN"/>
        </w:rPr>
        <w:t xml:space="preserve"> — Contains structured data from candidate profiles.</w:t>
      </w:r>
    </w:p>
    <w:p w14:paraId="0605F528" w14:textId="77777777" w:rsidR="00D127F0" w:rsidRPr="004F17D2" w:rsidRDefault="00D127F0" w:rsidP="00D127F0">
      <w:pPr>
        <w:numPr>
          <w:ilvl w:val="0"/>
          <w:numId w:val="20"/>
        </w:numPr>
        <w:spacing w:after="0"/>
        <w:rPr>
          <w:rFonts w:asciiTheme="majorHAnsi" w:eastAsiaTheme="majorEastAsia" w:hAnsiTheme="majorHAnsi" w:cstheme="majorHAnsi"/>
          <w:color w:val="17365D" w:themeColor="text2" w:themeShade="BF"/>
          <w:spacing w:val="5"/>
          <w:kern w:val="28"/>
          <w:szCs w:val="24"/>
          <w:lang w:val="en-IN"/>
        </w:rPr>
      </w:pPr>
      <w:r w:rsidRPr="004F17D2">
        <w:rPr>
          <w:rFonts w:asciiTheme="majorHAnsi" w:eastAsiaTheme="majorEastAsia" w:hAnsiTheme="majorHAnsi" w:cstheme="majorHAnsi"/>
          <w:b/>
          <w:bCs/>
          <w:color w:val="17365D" w:themeColor="text2" w:themeShade="BF"/>
          <w:spacing w:val="5"/>
          <w:kern w:val="28"/>
          <w:szCs w:val="24"/>
          <w:lang w:val="en-IN"/>
        </w:rPr>
        <w:t>test_jobs_dataset.csv</w:t>
      </w:r>
      <w:r w:rsidRPr="004F17D2">
        <w:rPr>
          <w:rFonts w:asciiTheme="majorHAnsi" w:eastAsiaTheme="majorEastAsia" w:hAnsiTheme="majorHAnsi" w:cstheme="majorHAnsi"/>
          <w:color w:val="17365D" w:themeColor="text2" w:themeShade="BF"/>
          <w:spacing w:val="5"/>
          <w:kern w:val="28"/>
          <w:szCs w:val="24"/>
          <w:lang w:val="en-IN"/>
        </w:rPr>
        <w:t xml:space="preserve"> — Scraped job postings from Google SERP.</w:t>
      </w:r>
    </w:p>
    <w:p w14:paraId="2D9AAC6A" w14:textId="77777777" w:rsidR="00D127F0" w:rsidRPr="004F17D2" w:rsidRDefault="00D127F0" w:rsidP="00D127F0">
      <w:pPr>
        <w:numPr>
          <w:ilvl w:val="0"/>
          <w:numId w:val="20"/>
        </w:numPr>
        <w:spacing w:after="0"/>
        <w:rPr>
          <w:rFonts w:asciiTheme="majorHAnsi" w:eastAsiaTheme="majorEastAsia" w:hAnsiTheme="majorHAnsi" w:cstheme="majorHAnsi"/>
          <w:color w:val="17365D" w:themeColor="text2" w:themeShade="BF"/>
          <w:spacing w:val="5"/>
          <w:kern w:val="28"/>
          <w:szCs w:val="24"/>
          <w:lang w:val="en-IN"/>
        </w:rPr>
      </w:pPr>
      <w:r w:rsidRPr="004F17D2">
        <w:rPr>
          <w:rFonts w:asciiTheme="majorHAnsi" w:eastAsiaTheme="majorEastAsia" w:hAnsiTheme="majorHAnsi" w:cstheme="majorHAnsi"/>
          <w:b/>
          <w:bCs/>
          <w:color w:val="17365D" w:themeColor="text2" w:themeShade="BF"/>
          <w:spacing w:val="5"/>
          <w:kern w:val="28"/>
          <w:szCs w:val="24"/>
          <w:lang w:val="en-IN"/>
        </w:rPr>
        <w:t>semantic_feature_dataset_final_ranked.csv</w:t>
      </w:r>
      <w:r w:rsidRPr="004F17D2">
        <w:rPr>
          <w:rFonts w:asciiTheme="majorHAnsi" w:eastAsiaTheme="majorEastAsia" w:hAnsiTheme="majorHAnsi" w:cstheme="majorHAnsi"/>
          <w:color w:val="17365D" w:themeColor="text2" w:themeShade="BF"/>
          <w:spacing w:val="5"/>
          <w:kern w:val="28"/>
          <w:szCs w:val="24"/>
          <w:lang w:val="en-IN"/>
        </w:rPr>
        <w:t xml:space="preserve"> — Feature vectors with binary relevance labels.</w:t>
      </w:r>
    </w:p>
    <w:p w14:paraId="21D530C8" w14:textId="77777777" w:rsidR="00D127F0" w:rsidRPr="004F17D2" w:rsidRDefault="00D127F0" w:rsidP="00D127F0">
      <w:pPr>
        <w:numPr>
          <w:ilvl w:val="0"/>
          <w:numId w:val="20"/>
        </w:numPr>
        <w:spacing w:after="0"/>
        <w:rPr>
          <w:rFonts w:asciiTheme="majorHAnsi" w:eastAsiaTheme="majorEastAsia" w:hAnsiTheme="majorHAnsi" w:cstheme="majorHAnsi"/>
          <w:color w:val="17365D" w:themeColor="text2" w:themeShade="BF"/>
          <w:spacing w:val="5"/>
          <w:kern w:val="28"/>
          <w:szCs w:val="24"/>
          <w:lang w:val="en-IN"/>
        </w:rPr>
      </w:pPr>
      <w:r w:rsidRPr="004F17D2">
        <w:rPr>
          <w:rFonts w:asciiTheme="majorHAnsi" w:eastAsiaTheme="majorEastAsia" w:hAnsiTheme="majorHAnsi" w:cstheme="majorHAnsi"/>
          <w:b/>
          <w:bCs/>
          <w:color w:val="17365D" w:themeColor="text2" w:themeShade="BF"/>
          <w:spacing w:val="5"/>
          <w:kern w:val="28"/>
          <w:szCs w:val="24"/>
          <w:lang w:val="en-IN"/>
        </w:rPr>
        <w:t>xgb_predicted_ranking_test.csv</w:t>
      </w:r>
      <w:r w:rsidRPr="004F17D2">
        <w:rPr>
          <w:rFonts w:asciiTheme="majorHAnsi" w:eastAsiaTheme="majorEastAsia" w:hAnsiTheme="majorHAnsi" w:cstheme="majorHAnsi"/>
          <w:color w:val="17365D" w:themeColor="text2" w:themeShade="BF"/>
          <w:spacing w:val="5"/>
          <w:kern w:val="28"/>
          <w:szCs w:val="24"/>
          <w:lang w:val="en-IN"/>
        </w:rPr>
        <w:t xml:space="preserve"> — Predictions from the trained model.</w:t>
      </w:r>
    </w:p>
    <w:p w14:paraId="0ABD2D12" w14:textId="77777777" w:rsidR="00D127F0" w:rsidRPr="004F17D2" w:rsidRDefault="00D127F0" w:rsidP="00D127F0">
      <w:pPr>
        <w:numPr>
          <w:ilvl w:val="0"/>
          <w:numId w:val="20"/>
        </w:numPr>
        <w:spacing w:after="0"/>
        <w:rPr>
          <w:rFonts w:asciiTheme="majorHAnsi" w:eastAsiaTheme="majorEastAsia" w:hAnsiTheme="majorHAnsi" w:cstheme="majorHAnsi"/>
          <w:color w:val="17365D" w:themeColor="text2" w:themeShade="BF"/>
          <w:spacing w:val="5"/>
          <w:kern w:val="28"/>
          <w:szCs w:val="24"/>
          <w:lang w:val="en-IN"/>
        </w:rPr>
      </w:pPr>
      <w:r w:rsidRPr="004F17D2">
        <w:rPr>
          <w:rFonts w:asciiTheme="majorHAnsi" w:eastAsiaTheme="majorEastAsia" w:hAnsiTheme="majorHAnsi" w:cstheme="majorHAnsi"/>
          <w:b/>
          <w:bCs/>
          <w:color w:val="17365D" w:themeColor="text2" w:themeShade="BF"/>
          <w:spacing w:val="5"/>
          <w:kern w:val="28"/>
          <w:szCs w:val="24"/>
          <w:lang w:val="en-IN"/>
        </w:rPr>
        <w:t>Directories</w:t>
      </w:r>
      <w:r w:rsidRPr="004F17D2">
        <w:rPr>
          <w:rFonts w:asciiTheme="majorHAnsi" w:eastAsiaTheme="majorEastAsia" w:hAnsiTheme="majorHAnsi" w:cstheme="majorHAnsi"/>
          <w:color w:val="17365D" w:themeColor="text2" w:themeShade="BF"/>
          <w:spacing w:val="5"/>
          <w:kern w:val="28"/>
          <w:szCs w:val="24"/>
          <w:lang w:val="en-IN"/>
        </w:rPr>
        <w:t>: Candidates/, Jobs/, LinkedIn/, GitHub/ — Contain supplementary or raw input data.</w:t>
      </w:r>
    </w:p>
    <w:p w14:paraId="68B56E3F" w14:textId="77777777" w:rsidR="006E3EDA" w:rsidRPr="004F17D2" w:rsidRDefault="006E3EDA" w:rsidP="00D127F0">
      <w:pPr>
        <w:spacing w:after="0"/>
        <w:rPr>
          <w:rFonts w:asciiTheme="majorHAnsi" w:eastAsiaTheme="majorEastAsia" w:hAnsiTheme="majorHAnsi" w:cstheme="majorHAnsi"/>
          <w:color w:val="17365D" w:themeColor="text2" w:themeShade="BF"/>
          <w:spacing w:val="5"/>
          <w:kern w:val="28"/>
          <w:szCs w:val="24"/>
          <w:lang w:val="en-IN"/>
        </w:rPr>
      </w:pPr>
    </w:p>
    <w:p w14:paraId="1676B8CC" w14:textId="6578DCA4" w:rsidR="00D127F0" w:rsidRPr="004F17D2" w:rsidRDefault="00000000" w:rsidP="00D127F0">
      <w:pPr>
        <w:spacing w:after="0"/>
        <w:rPr>
          <w:rFonts w:asciiTheme="majorHAnsi" w:eastAsiaTheme="majorEastAsia" w:hAnsiTheme="majorHAnsi" w:cstheme="majorHAnsi"/>
          <w:color w:val="17365D" w:themeColor="text2" w:themeShade="BF"/>
          <w:spacing w:val="5"/>
          <w:kern w:val="28"/>
          <w:szCs w:val="24"/>
          <w:lang w:val="en-IN"/>
        </w:rPr>
      </w:pPr>
      <w:r>
        <w:rPr>
          <w:rFonts w:asciiTheme="majorHAnsi" w:eastAsiaTheme="majorEastAsia" w:hAnsiTheme="majorHAnsi" w:cstheme="majorHAnsi"/>
          <w:color w:val="17365D" w:themeColor="text2" w:themeShade="BF"/>
          <w:spacing w:val="5"/>
          <w:kern w:val="28"/>
          <w:szCs w:val="24"/>
          <w:lang w:val="en-IN"/>
        </w:rPr>
        <w:pict w14:anchorId="1EBEFE01">
          <v:rect id="_x0000_i1027" style="width:0;height:1.5pt" o:hralign="center" o:hrstd="t" o:hr="t" fillcolor="#a0a0a0" stroked="f"/>
        </w:pict>
      </w:r>
    </w:p>
    <w:p w14:paraId="7D87BE7D" w14:textId="77777777" w:rsidR="006E3EDA" w:rsidRPr="004F17D2" w:rsidRDefault="006E3EDA" w:rsidP="00D127F0">
      <w:pPr>
        <w:spacing w:after="0"/>
        <w:rPr>
          <w:rFonts w:asciiTheme="majorHAnsi" w:eastAsiaTheme="majorEastAsia" w:hAnsiTheme="majorHAnsi" w:cstheme="majorHAnsi"/>
          <w:b/>
          <w:bCs/>
          <w:color w:val="17365D" w:themeColor="text2" w:themeShade="BF"/>
          <w:spacing w:val="5"/>
          <w:kern w:val="28"/>
          <w:szCs w:val="24"/>
          <w:lang w:val="en-IN"/>
        </w:rPr>
      </w:pPr>
    </w:p>
    <w:p w14:paraId="639C38DB" w14:textId="13534B98" w:rsidR="00D127F0" w:rsidRPr="004F17D2" w:rsidRDefault="00D127F0" w:rsidP="00D127F0">
      <w:pPr>
        <w:spacing w:after="0"/>
        <w:rPr>
          <w:rFonts w:asciiTheme="majorHAnsi" w:eastAsiaTheme="majorEastAsia" w:hAnsiTheme="majorHAnsi" w:cstheme="majorHAnsi"/>
          <w:b/>
          <w:bCs/>
          <w:color w:val="17365D" w:themeColor="text2" w:themeShade="BF"/>
          <w:spacing w:val="5"/>
          <w:kern w:val="28"/>
          <w:szCs w:val="24"/>
          <w:lang w:val="en-IN"/>
        </w:rPr>
      </w:pPr>
      <w:r w:rsidRPr="004F17D2">
        <w:rPr>
          <w:rFonts w:asciiTheme="majorHAnsi" w:eastAsiaTheme="majorEastAsia" w:hAnsiTheme="majorHAnsi" w:cstheme="majorHAnsi"/>
          <w:b/>
          <w:bCs/>
          <w:color w:val="17365D" w:themeColor="text2" w:themeShade="BF"/>
          <w:spacing w:val="5"/>
          <w:kern w:val="28"/>
          <w:szCs w:val="24"/>
          <w:lang w:val="en-IN"/>
        </w:rPr>
        <w:t>2.2 Pipeline Stages</w:t>
      </w:r>
    </w:p>
    <w:p w14:paraId="7B3E2616" w14:textId="77777777" w:rsidR="00D127F0" w:rsidRPr="004F17D2" w:rsidRDefault="00D127F0" w:rsidP="00D127F0">
      <w:pPr>
        <w:spacing w:after="0"/>
        <w:rPr>
          <w:rFonts w:asciiTheme="majorHAnsi" w:eastAsiaTheme="majorEastAsia" w:hAnsiTheme="majorHAnsi" w:cstheme="majorHAnsi"/>
          <w:b/>
          <w:bCs/>
          <w:color w:val="17365D" w:themeColor="text2" w:themeShade="BF"/>
          <w:spacing w:val="5"/>
          <w:kern w:val="28"/>
          <w:szCs w:val="24"/>
          <w:lang w:val="en-IN"/>
        </w:rPr>
      </w:pPr>
      <w:r w:rsidRPr="004F17D2">
        <w:rPr>
          <w:rFonts w:asciiTheme="majorHAnsi" w:eastAsiaTheme="majorEastAsia" w:hAnsiTheme="majorHAnsi" w:cstheme="majorHAnsi"/>
          <w:b/>
          <w:bCs/>
          <w:color w:val="17365D" w:themeColor="text2" w:themeShade="BF"/>
          <w:spacing w:val="5"/>
          <w:kern w:val="28"/>
          <w:szCs w:val="24"/>
          <w:lang w:val="en-IN"/>
        </w:rPr>
        <w:t>Stage 1: Data Curation</w:t>
      </w:r>
    </w:p>
    <w:p w14:paraId="1A4815DA" w14:textId="77777777" w:rsidR="00D127F0" w:rsidRPr="004F17D2" w:rsidRDefault="00D127F0" w:rsidP="00D127F0">
      <w:pPr>
        <w:spacing w:after="0"/>
        <w:rPr>
          <w:rFonts w:asciiTheme="majorHAnsi" w:eastAsiaTheme="majorEastAsia" w:hAnsiTheme="majorHAnsi" w:cstheme="majorHAnsi"/>
          <w:color w:val="17365D" w:themeColor="text2" w:themeShade="BF"/>
          <w:spacing w:val="5"/>
          <w:kern w:val="28"/>
          <w:szCs w:val="24"/>
          <w:lang w:val="en-IN"/>
        </w:rPr>
      </w:pPr>
      <w:r w:rsidRPr="004F17D2">
        <w:rPr>
          <w:rFonts w:asciiTheme="majorHAnsi" w:eastAsiaTheme="majorEastAsia" w:hAnsiTheme="majorHAnsi" w:cstheme="majorHAnsi"/>
          <w:color w:val="17365D" w:themeColor="text2" w:themeShade="BF"/>
          <w:spacing w:val="5"/>
          <w:kern w:val="28"/>
          <w:szCs w:val="24"/>
          <w:lang w:val="en-IN"/>
        </w:rPr>
        <w:t>Structured and cleaned job and candidate datasets focusing on sections like Skills, Projects, Experience, and Education.</w:t>
      </w:r>
    </w:p>
    <w:p w14:paraId="2736FCE6" w14:textId="77777777" w:rsidR="000570E8" w:rsidRPr="004F17D2" w:rsidRDefault="000570E8" w:rsidP="00D127F0">
      <w:pPr>
        <w:spacing w:after="0"/>
        <w:rPr>
          <w:rFonts w:asciiTheme="majorHAnsi" w:eastAsiaTheme="majorEastAsia" w:hAnsiTheme="majorHAnsi" w:cstheme="majorHAnsi"/>
          <w:b/>
          <w:bCs/>
          <w:color w:val="17365D" w:themeColor="text2" w:themeShade="BF"/>
          <w:spacing w:val="5"/>
          <w:kern w:val="28"/>
          <w:szCs w:val="24"/>
          <w:lang w:val="en-IN"/>
        </w:rPr>
      </w:pPr>
    </w:p>
    <w:p w14:paraId="5A7B0969" w14:textId="38EAEA9B" w:rsidR="00D127F0" w:rsidRPr="004F17D2" w:rsidRDefault="00D127F0" w:rsidP="00D127F0">
      <w:pPr>
        <w:spacing w:after="0"/>
        <w:rPr>
          <w:rFonts w:asciiTheme="majorHAnsi" w:eastAsiaTheme="majorEastAsia" w:hAnsiTheme="majorHAnsi" w:cstheme="majorHAnsi"/>
          <w:b/>
          <w:bCs/>
          <w:color w:val="17365D" w:themeColor="text2" w:themeShade="BF"/>
          <w:spacing w:val="5"/>
          <w:kern w:val="28"/>
          <w:szCs w:val="24"/>
          <w:lang w:val="en-IN"/>
        </w:rPr>
      </w:pPr>
      <w:r w:rsidRPr="004F17D2">
        <w:rPr>
          <w:rFonts w:asciiTheme="majorHAnsi" w:eastAsiaTheme="majorEastAsia" w:hAnsiTheme="majorHAnsi" w:cstheme="majorHAnsi"/>
          <w:b/>
          <w:bCs/>
          <w:color w:val="17365D" w:themeColor="text2" w:themeShade="BF"/>
          <w:spacing w:val="5"/>
          <w:kern w:val="28"/>
          <w:szCs w:val="24"/>
          <w:lang w:val="en-IN"/>
        </w:rPr>
        <w:t>Stage 2: Semantic Feature Engineering</w:t>
      </w:r>
    </w:p>
    <w:p w14:paraId="3D24EA58" w14:textId="77777777" w:rsidR="00D127F0" w:rsidRPr="004F17D2" w:rsidRDefault="00D127F0" w:rsidP="00D127F0">
      <w:pPr>
        <w:spacing w:after="0"/>
        <w:rPr>
          <w:rFonts w:asciiTheme="majorHAnsi" w:eastAsiaTheme="majorEastAsia" w:hAnsiTheme="majorHAnsi" w:cstheme="majorHAnsi"/>
          <w:color w:val="17365D" w:themeColor="text2" w:themeShade="BF"/>
          <w:spacing w:val="5"/>
          <w:kern w:val="28"/>
          <w:szCs w:val="24"/>
          <w:lang w:val="en-IN"/>
        </w:rPr>
      </w:pPr>
      <w:r w:rsidRPr="004F17D2">
        <w:rPr>
          <w:rFonts w:asciiTheme="majorHAnsi" w:eastAsiaTheme="majorEastAsia" w:hAnsiTheme="majorHAnsi" w:cstheme="majorHAnsi"/>
          <w:color w:val="17365D" w:themeColor="text2" w:themeShade="BF"/>
          <w:spacing w:val="5"/>
          <w:kern w:val="28"/>
          <w:szCs w:val="24"/>
          <w:lang w:val="en-IN"/>
        </w:rPr>
        <w:t>Each candidate-job pair is passed through multiple transformer models to compute semantic scores across key fields: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73"/>
        <w:gridCol w:w="3214"/>
        <w:gridCol w:w="2763"/>
      </w:tblGrid>
      <w:tr w:rsidR="004F17D2" w:rsidRPr="004F17D2" w14:paraId="2BD2F114" w14:textId="77777777" w:rsidTr="000570E8">
        <w:trPr>
          <w:tblHeader/>
          <w:tblCellSpacing w:w="15" w:type="dxa"/>
        </w:trPr>
        <w:tc>
          <w:tcPr>
            <w:tcW w:w="0" w:type="auto"/>
            <w:vAlign w:val="center"/>
            <w:hideMark/>
          </w:tcPr>
          <w:p w14:paraId="4C3F0CB5" w14:textId="77777777" w:rsidR="00D127F0" w:rsidRPr="004F17D2" w:rsidRDefault="00D127F0" w:rsidP="00D127F0">
            <w:pPr>
              <w:spacing w:after="0"/>
              <w:rPr>
                <w:rFonts w:asciiTheme="majorHAnsi" w:eastAsiaTheme="majorEastAsia" w:hAnsiTheme="majorHAnsi" w:cstheme="majorHAnsi"/>
                <w:b/>
                <w:bCs/>
                <w:color w:val="17365D" w:themeColor="text2" w:themeShade="BF"/>
                <w:spacing w:val="5"/>
                <w:kern w:val="28"/>
                <w:sz w:val="20"/>
                <w:szCs w:val="20"/>
                <w:lang w:val="en-IN"/>
              </w:rPr>
            </w:pPr>
            <w:r w:rsidRPr="004F17D2">
              <w:rPr>
                <w:rFonts w:asciiTheme="majorHAnsi" w:eastAsiaTheme="majorEastAsia" w:hAnsiTheme="majorHAnsi" w:cstheme="majorHAnsi"/>
                <w:b/>
                <w:bCs/>
                <w:color w:val="17365D" w:themeColor="text2" w:themeShade="BF"/>
                <w:spacing w:val="5"/>
                <w:kern w:val="28"/>
                <w:sz w:val="20"/>
                <w:szCs w:val="20"/>
                <w:lang w:val="en-IN"/>
              </w:rPr>
              <w:t>Feature</w:t>
            </w:r>
          </w:p>
        </w:tc>
        <w:tc>
          <w:tcPr>
            <w:tcW w:w="0" w:type="auto"/>
            <w:vAlign w:val="center"/>
            <w:hideMark/>
          </w:tcPr>
          <w:p w14:paraId="29D75452" w14:textId="77777777" w:rsidR="00D127F0" w:rsidRPr="004F17D2" w:rsidRDefault="00D127F0" w:rsidP="00D127F0">
            <w:pPr>
              <w:spacing w:after="0"/>
              <w:rPr>
                <w:rFonts w:asciiTheme="majorHAnsi" w:eastAsiaTheme="majorEastAsia" w:hAnsiTheme="majorHAnsi" w:cstheme="majorHAnsi"/>
                <w:b/>
                <w:bCs/>
                <w:color w:val="17365D" w:themeColor="text2" w:themeShade="BF"/>
                <w:spacing w:val="5"/>
                <w:kern w:val="28"/>
                <w:sz w:val="20"/>
                <w:szCs w:val="20"/>
                <w:lang w:val="en-IN"/>
              </w:rPr>
            </w:pPr>
            <w:r w:rsidRPr="004F17D2">
              <w:rPr>
                <w:rFonts w:asciiTheme="majorHAnsi" w:eastAsiaTheme="majorEastAsia" w:hAnsiTheme="majorHAnsi" w:cstheme="majorHAnsi"/>
                <w:b/>
                <w:bCs/>
                <w:color w:val="17365D" w:themeColor="text2" w:themeShade="BF"/>
                <w:spacing w:val="5"/>
                <w:kern w:val="28"/>
                <w:sz w:val="20"/>
                <w:szCs w:val="20"/>
                <w:lang w:val="en-IN"/>
              </w:rPr>
              <w:t>Description</w:t>
            </w:r>
          </w:p>
        </w:tc>
        <w:tc>
          <w:tcPr>
            <w:tcW w:w="0" w:type="auto"/>
            <w:vAlign w:val="center"/>
            <w:hideMark/>
          </w:tcPr>
          <w:p w14:paraId="44CA9C17" w14:textId="77777777" w:rsidR="00D127F0" w:rsidRPr="004F17D2" w:rsidRDefault="00D127F0" w:rsidP="00D127F0">
            <w:pPr>
              <w:spacing w:after="0"/>
              <w:rPr>
                <w:rFonts w:asciiTheme="majorHAnsi" w:eastAsiaTheme="majorEastAsia" w:hAnsiTheme="majorHAnsi" w:cstheme="majorHAnsi"/>
                <w:b/>
                <w:bCs/>
                <w:color w:val="17365D" w:themeColor="text2" w:themeShade="BF"/>
                <w:spacing w:val="5"/>
                <w:kern w:val="28"/>
                <w:sz w:val="20"/>
                <w:szCs w:val="20"/>
                <w:lang w:val="en-IN"/>
              </w:rPr>
            </w:pPr>
            <w:r w:rsidRPr="004F17D2">
              <w:rPr>
                <w:rFonts w:asciiTheme="majorHAnsi" w:eastAsiaTheme="majorEastAsia" w:hAnsiTheme="majorHAnsi" w:cstheme="majorHAnsi"/>
                <w:b/>
                <w:bCs/>
                <w:color w:val="17365D" w:themeColor="text2" w:themeShade="BF"/>
                <w:spacing w:val="5"/>
                <w:kern w:val="28"/>
                <w:sz w:val="20"/>
                <w:szCs w:val="20"/>
                <w:lang w:val="en-IN"/>
              </w:rPr>
              <w:t>Method</w:t>
            </w:r>
          </w:p>
        </w:tc>
      </w:tr>
      <w:tr w:rsidR="004F17D2" w:rsidRPr="004F17D2" w14:paraId="22FD2177" w14:textId="77777777" w:rsidTr="000570E8">
        <w:trPr>
          <w:tblCellSpacing w:w="15" w:type="dxa"/>
        </w:trPr>
        <w:tc>
          <w:tcPr>
            <w:tcW w:w="0" w:type="auto"/>
            <w:vAlign w:val="center"/>
            <w:hideMark/>
          </w:tcPr>
          <w:p w14:paraId="5677541F" w14:textId="77777777" w:rsidR="00D127F0" w:rsidRPr="004F17D2" w:rsidRDefault="00D127F0" w:rsidP="00D127F0">
            <w:pPr>
              <w:spacing w:after="0"/>
              <w:rPr>
                <w:rFonts w:asciiTheme="majorHAnsi" w:eastAsiaTheme="majorEastAsia" w:hAnsiTheme="majorHAnsi" w:cstheme="majorHAnsi"/>
                <w:color w:val="17365D" w:themeColor="text2" w:themeShade="BF"/>
                <w:spacing w:val="5"/>
                <w:kern w:val="28"/>
                <w:sz w:val="20"/>
                <w:szCs w:val="20"/>
                <w:lang w:val="en-IN"/>
              </w:rPr>
            </w:pPr>
            <w:r w:rsidRPr="004F17D2">
              <w:rPr>
                <w:rFonts w:asciiTheme="majorHAnsi" w:eastAsiaTheme="majorEastAsia" w:hAnsiTheme="majorHAnsi" w:cstheme="majorHAnsi"/>
                <w:color w:val="17365D" w:themeColor="text2" w:themeShade="BF"/>
                <w:spacing w:val="5"/>
                <w:kern w:val="28"/>
                <w:sz w:val="20"/>
                <w:szCs w:val="20"/>
                <w:lang w:val="en-IN"/>
              </w:rPr>
              <w:t>skills_semantic_score</w:t>
            </w:r>
          </w:p>
        </w:tc>
        <w:tc>
          <w:tcPr>
            <w:tcW w:w="0" w:type="auto"/>
            <w:vAlign w:val="center"/>
            <w:hideMark/>
          </w:tcPr>
          <w:p w14:paraId="3AE30A85" w14:textId="77777777" w:rsidR="00D127F0" w:rsidRPr="004F17D2" w:rsidRDefault="00D127F0" w:rsidP="00D127F0">
            <w:pPr>
              <w:spacing w:after="0"/>
              <w:rPr>
                <w:rFonts w:asciiTheme="majorHAnsi" w:eastAsiaTheme="majorEastAsia" w:hAnsiTheme="majorHAnsi" w:cstheme="majorHAnsi"/>
                <w:color w:val="17365D" w:themeColor="text2" w:themeShade="BF"/>
                <w:spacing w:val="5"/>
                <w:kern w:val="28"/>
                <w:sz w:val="20"/>
                <w:szCs w:val="20"/>
                <w:lang w:val="en-IN"/>
              </w:rPr>
            </w:pPr>
            <w:r w:rsidRPr="004F17D2">
              <w:rPr>
                <w:rFonts w:asciiTheme="majorHAnsi" w:eastAsiaTheme="majorEastAsia" w:hAnsiTheme="majorHAnsi" w:cstheme="majorHAnsi"/>
                <w:color w:val="17365D" w:themeColor="text2" w:themeShade="BF"/>
                <w:spacing w:val="5"/>
                <w:kern w:val="28"/>
                <w:sz w:val="20"/>
                <w:szCs w:val="20"/>
                <w:lang w:val="en-IN"/>
              </w:rPr>
              <w:t>Semantic similarity between job-required and candidate skills</w:t>
            </w:r>
          </w:p>
        </w:tc>
        <w:tc>
          <w:tcPr>
            <w:tcW w:w="0" w:type="auto"/>
            <w:vAlign w:val="center"/>
            <w:hideMark/>
          </w:tcPr>
          <w:p w14:paraId="33176151" w14:textId="77777777" w:rsidR="00D127F0" w:rsidRPr="004F17D2" w:rsidRDefault="00D127F0" w:rsidP="00D127F0">
            <w:pPr>
              <w:spacing w:after="0"/>
              <w:rPr>
                <w:rFonts w:asciiTheme="majorHAnsi" w:eastAsiaTheme="majorEastAsia" w:hAnsiTheme="majorHAnsi" w:cstheme="majorHAnsi"/>
                <w:color w:val="17365D" w:themeColor="text2" w:themeShade="BF"/>
                <w:spacing w:val="5"/>
                <w:kern w:val="28"/>
                <w:sz w:val="20"/>
                <w:szCs w:val="20"/>
                <w:lang w:val="en-IN"/>
              </w:rPr>
            </w:pPr>
            <w:r w:rsidRPr="004F17D2">
              <w:rPr>
                <w:rFonts w:asciiTheme="majorHAnsi" w:eastAsiaTheme="majorEastAsia" w:hAnsiTheme="majorHAnsi" w:cstheme="majorHAnsi"/>
                <w:color w:val="17365D" w:themeColor="text2" w:themeShade="BF"/>
                <w:spacing w:val="5"/>
                <w:kern w:val="28"/>
                <w:sz w:val="20"/>
                <w:szCs w:val="20"/>
                <w:lang w:val="en-IN"/>
              </w:rPr>
              <w:t>SentenceTransformer + Cosine Similarity</w:t>
            </w:r>
          </w:p>
        </w:tc>
      </w:tr>
      <w:tr w:rsidR="004F17D2" w:rsidRPr="004F17D2" w14:paraId="4C0BC527" w14:textId="77777777" w:rsidTr="000570E8">
        <w:trPr>
          <w:tblCellSpacing w:w="15" w:type="dxa"/>
        </w:trPr>
        <w:tc>
          <w:tcPr>
            <w:tcW w:w="0" w:type="auto"/>
            <w:vAlign w:val="center"/>
            <w:hideMark/>
          </w:tcPr>
          <w:p w14:paraId="63F99F2E" w14:textId="77777777" w:rsidR="00D127F0" w:rsidRPr="004F17D2" w:rsidRDefault="00D127F0" w:rsidP="00D127F0">
            <w:pPr>
              <w:spacing w:after="0"/>
              <w:rPr>
                <w:rFonts w:asciiTheme="majorHAnsi" w:eastAsiaTheme="majorEastAsia" w:hAnsiTheme="majorHAnsi" w:cstheme="majorHAnsi"/>
                <w:color w:val="17365D" w:themeColor="text2" w:themeShade="BF"/>
                <w:spacing w:val="5"/>
                <w:kern w:val="28"/>
                <w:sz w:val="20"/>
                <w:szCs w:val="20"/>
                <w:lang w:val="en-IN"/>
              </w:rPr>
            </w:pPr>
            <w:r w:rsidRPr="004F17D2">
              <w:rPr>
                <w:rFonts w:asciiTheme="majorHAnsi" w:eastAsiaTheme="majorEastAsia" w:hAnsiTheme="majorHAnsi" w:cstheme="majorHAnsi"/>
                <w:color w:val="17365D" w:themeColor="text2" w:themeShade="BF"/>
                <w:spacing w:val="5"/>
                <w:kern w:val="28"/>
                <w:sz w:val="20"/>
                <w:szCs w:val="20"/>
                <w:lang w:val="en-IN"/>
              </w:rPr>
              <w:t>experience_semantic_score</w:t>
            </w:r>
          </w:p>
        </w:tc>
        <w:tc>
          <w:tcPr>
            <w:tcW w:w="0" w:type="auto"/>
            <w:vAlign w:val="center"/>
            <w:hideMark/>
          </w:tcPr>
          <w:p w14:paraId="7A5C9674" w14:textId="77777777" w:rsidR="00D127F0" w:rsidRPr="004F17D2" w:rsidRDefault="00D127F0" w:rsidP="00D127F0">
            <w:pPr>
              <w:spacing w:after="0"/>
              <w:rPr>
                <w:rFonts w:asciiTheme="majorHAnsi" w:eastAsiaTheme="majorEastAsia" w:hAnsiTheme="majorHAnsi" w:cstheme="majorHAnsi"/>
                <w:color w:val="17365D" w:themeColor="text2" w:themeShade="BF"/>
                <w:spacing w:val="5"/>
                <w:kern w:val="28"/>
                <w:sz w:val="20"/>
                <w:szCs w:val="20"/>
                <w:lang w:val="en-IN"/>
              </w:rPr>
            </w:pPr>
            <w:r w:rsidRPr="004F17D2">
              <w:rPr>
                <w:rFonts w:asciiTheme="majorHAnsi" w:eastAsiaTheme="majorEastAsia" w:hAnsiTheme="majorHAnsi" w:cstheme="majorHAnsi"/>
                <w:color w:val="17365D" w:themeColor="text2" w:themeShade="BF"/>
                <w:spacing w:val="5"/>
                <w:kern w:val="28"/>
                <w:sz w:val="20"/>
                <w:szCs w:val="20"/>
                <w:lang w:val="en-IN"/>
              </w:rPr>
              <w:t>Experience-job context similarity</w:t>
            </w:r>
          </w:p>
        </w:tc>
        <w:tc>
          <w:tcPr>
            <w:tcW w:w="0" w:type="auto"/>
            <w:vAlign w:val="center"/>
            <w:hideMark/>
          </w:tcPr>
          <w:p w14:paraId="4D04CBD0" w14:textId="77777777" w:rsidR="00D127F0" w:rsidRPr="004F17D2" w:rsidRDefault="00D127F0" w:rsidP="00D127F0">
            <w:pPr>
              <w:spacing w:after="0"/>
              <w:rPr>
                <w:rFonts w:asciiTheme="majorHAnsi" w:eastAsiaTheme="majorEastAsia" w:hAnsiTheme="majorHAnsi" w:cstheme="majorHAnsi"/>
                <w:color w:val="17365D" w:themeColor="text2" w:themeShade="BF"/>
                <w:spacing w:val="5"/>
                <w:kern w:val="28"/>
                <w:sz w:val="20"/>
                <w:szCs w:val="20"/>
                <w:lang w:val="en-IN"/>
              </w:rPr>
            </w:pPr>
            <w:r w:rsidRPr="004F17D2">
              <w:rPr>
                <w:rFonts w:asciiTheme="majorHAnsi" w:eastAsiaTheme="majorEastAsia" w:hAnsiTheme="majorHAnsi" w:cstheme="majorHAnsi"/>
                <w:color w:val="17365D" w:themeColor="text2" w:themeShade="BF"/>
                <w:spacing w:val="5"/>
                <w:kern w:val="28"/>
                <w:sz w:val="20"/>
                <w:szCs w:val="20"/>
                <w:lang w:val="en-IN"/>
              </w:rPr>
              <w:t>Semantic + Regex parsing</w:t>
            </w:r>
          </w:p>
        </w:tc>
      </w:tr>
      <w:tr w:rsidR="004F17D2" w:rsidRPr="004F17D2" w14:paraId="1CA0615A" w14:textId="77777777" w:rsidTr="000570E8">
        <w:trPr>
          <w:tblCellSpacing w:w="15" w:type="dxa"/>
        </w:trPr>
        <w:tc>
          <w:tcPr>
            <w:tcW w:w="0" w:type="auto"/>
            <w:vAlign w:val="center"/>
            <w:hideMark/>
          </w:tcPr>
          <w:p w14:paraId="7A9733CB" w14:textId="77777777" w:rsidR="00D127F0" w:rsidRPr="004F17D2" w:rsidRDefault="00D127F0" w:rsidP="00D127F0">
            <w:pPr>
              <w:spacing w:after="0"/>
              <w:rPr>
                <w:rFonts w:asciiTheme="majorHAnsi" w:eastAsiaTheme="majorEastAsia" w:hAnsiTheme="majorHAnsi" w:cstheme="majorHAnsi"/>
                <w:color w:val="17365D" w:themeColor="text2" w:themeShade="BF"/>
                <w:spacing w:val="5"/>
                <w:kern w:val="28"/>
                <w:sz w:val="20"/>
                <w:szCs w:val="20"/>
                <w:lang w:val="en-IN"/>
              </w:rPr>
            </w:pPr>
            <w:r w:rsidRPr="004F17D2">
              <w:rPr>
                <w:rFonts w:asciiTheme="majorHAnsi" w:eastAsiaTheme="majorEastAsia" w:hAnsiTheme="majorHAnsi" w:cstheme="majorHAnsi"/>
                <w:color w:val="17365D" w:themeColor="text2" w:themeShade="BF"/>
                <w:spacing w:val="5"/>
                <w:kern w:val="28"/>
                <w:sz w:val="20"/>
                <w:szCs w:val="20"/>
                <w:lang w:val="en-IN"/>
              </w:rPr>
              <w:t>project_semantic_score</w:t>
            </w:r>
          </w:p>
        </w:tc>
        <w:tc>
          <w:tcPr>
            <w:tcW w:w="0" w:type="auto"/>
            <w:vAlign w:val="center"/>
            <w:hideMark/>
          </w:tcPr>
          <w:p w14:paraId="15AAEFA8" w14:textId="77777777" w:rsidR="00D127F0" w:rsidRPr="004F17D2" w:rsidRDefault="00D127F0" w:rsidP="00D127F0">
            <w:pPr>
              <w:spacing w:after="0"/>
              <w:rPr>
                <w:rFonts w:asciiTheme="majorHAnsi" w:eastAsiaTheme="majorEastAsia" w:hAnsiTheme="majorHAnsi" w:cstheme="majorHAnsi"/>
                <w:color w:val="17365D" w:themeColor="text2" w:themeShade="BF"/>
                <w:spacing w:val="5"/>
                <w:kern w:val="28"/>
                <w:sz w:val="20"/>
                <w:szCs w:val="20"/>
                <w:lang w:val="en-IN"/>
              </w:rPr>
            </w:pPr>
            <w:r w:rsidRPr="004F17D2">
              <w:rPr>
                <w:rFonts w:asciiTheme="majorHAnsi" w:eastAsiaTheme="majorEastAsia" w:hAnsiTheme="majorHAnsi" w:cstheme="majorHAnsi"/>
                <w:color w:val="17365D" w:themeColor="text2" w:themeShade="BF"/>
                <w:spacing w:val="5"/>
                <w:kern w:val="28"/>
                <w:sz w:val="20"/>
                <w:szCs w:val="20"/>
                <w:lang w:val="en-IN"/>
              </w:rPr>
              <w:t>Project relevance to JD</w:t>
            </w:r>
          </w:p>
        </w:tc>
        <w:tc>
          <w:tcPr>
            <w:tcW w:w="0" w:type="auto"/>
            <w:vAlign w:val="center"/>
            <w:hideMark/>
          </w:tcPr>
          <w:p w14:paraId="59B8ABB7" w14:textId="77777777" w:rsidR="00D127F0" w:rsidRPr="004F17D2" w:rsidRDefault="00D127F0" w:rsidP="00D127F0">
            <w:pPr>
              <w:spacing w:after="0"/>
              <w:rPr>
                <w:rFonts w:asciiTheme="majorHAnsi" w:eastAsiaTheme="majorEastAsia" w:hAnsiTheme="majorHAnsi" w:cstheme="majorHAnsi"/>
                <w:color w:val="17365D" w:themeColor="text2" w:themeShade="BF"/>
                <w:spacing w:val="5"/>
                <w:kern w:val="28"/>
                <w:sz w:val="20"/>
                <w:szCs w:val="20"/>
                <w:lang w:val="en-IN"/>
              </w:rPr>
            </w:pPr>
            <w:r w:rsidRPr="004F17D2">
              <w:rPr>
                <w:rFonts w:asciiTheme="majorHAnsi" w:eastAsiaTheme="majorEastAsia" w:hAnsiTheme="majorHAnsi" w:cstheme="majorHAnsi"/>
                <w:color w:val="17365D" w:themeColor="text2" w:themeShade="BF"/>
                <w:spacing w:val="5"/>
                <w:kern w:val="28"/>
                <w:sz w:val="20"/>
                <w:szCs w:val="20"/>
                <w:lang w:val="en-IN"/>
              </w:rPr>
              <w:t>BERT embeddings + Cosine</w:t>
            </w:r>
          </w:p>
        </w:tc>
      </w:tr>
      <w:tr w:rsidR="004F17D2" w:rsidRPr="004F17D2" w14:paraId="2BFE6E17" w14:textId="77777777" w:rsidTr="000570E8">
        <w:trPr>
          <w:tblCellSpacing w:w="15" w:type="dxa"/>
        </w:trPr>
        <w:tc>
          <w:tcPr>
            <w:tcW w:w="0" w:type="auto"/>
            <w:vAlign w:val="center"/>
            <w:hideMark/>
          </w:tcPr>
          <w:p w14:paraId="4FC37351" w14:textId="77777777" w:rsidR="00D127F0" w:rsidRPr="004F17D2" w:rsidRDefault="00D127F0" w:rsidP="00D127F0">
            <w:pPr>
              <w:spacing w:after="0"/>
              <w:rPr>
                <w:rFonts w:asciiTheme="majorHAnsi" w:eastAsiaTheme="majorEastAsia" w:hAnsiTheme="majorHAnsi" w:cstheme="majorHAnsi"/>
                <w:color w:val="17365D" w:themeColor="text2" w:themeShade="BF"/>
                <w:spacing w:val="5"/>
                <w:kern w:val="28"/>
                <w:sz w:val="20"/>
                <w:szCs w:val="20"/>
                <w:lang w:val="en-IN"/>
              </w:rPr>
            </w:pPr>
            <w:r w:rsidRPr="004F17D2">
              <w:rPr>
                <w:rFonts w:asciiTheme="majorHAnsi" w:eastAsiaTheme="majorEastAsia" w:hAnsiTheme="majorHAnsi" w:cstheme="majorHAnsi"/>
                <w:color w:val="17365D" w:themeColor="text2" w:themeShade="BF"/>
                <w:spacing w:val="5"/>
                <w:kern w:val="28"/>
                <w:sz w:val="20"/>
                <w:szCs w:val="20"/>
                <w:lang w:val="en-IN"/>
              </w:rPr>
              <w:t>education_semantic_score</w:t>
            </w:r>
          </w:p>
        </w:tc>
        <w:tc>
          <w:tcPr>
            <w:tcW w:w="0" w:type="auto"/>
            <w:vAlign w:val="center"/>
            <w:hideMark/>
          </w:tcPr>
          <w:p w14:paraId="182BB80E" w14:textId="77777777" w:rsidR="00D127F0" w:rsidRPr="004F17D2" w:rsidRDefault="00D127F0" w:rsidP="00D127F0">
            <w:pPr>
              <w:spacing w:after="0"/>
              <w:rPr>
                <w:rFonts w:asciiTheme="majorHAnsi" w:eastAsiaTheme="majorEastAsia" w:hAnsiTheme="majorHAnsi" w:cstheme="majorHAnsi"/>
                <w:color w:val="17365D" w:themeColor="text2" w:themeShade="BF"/>
                <w:spacing w:val="5"/>
                <w:kern w:val="28"/>
                <w:sz w:val="20"/>
                <w:szCs w:val="20"/>
                <w:lang w:val="en-IN"/>
              </w:rPr>
            </w:pPr>
            <w:r w:rsidRPr="004F17D2">
              <w:rPr>
                <w:rFonts w:asciiTheme="majorHAnsi" w:eastAsiaTheme="majorEastAsia" w:hAnsiTheme="majorHAnsi" w:cstheme="majorHAnsi"/>
                <w:color w:val="17365D" w:themeColor="text2" w:themeShade="BF"/>
                <w:spacing w:val="5"/>
                <w:kern w:val="28"/>
                <w:sz w:val="20"/>
                <w:szCs w:val="20"/>
                <w:lang w:val="en-IN"/>
              </w:rPr>
              <w:t>Education alignment</w:t>
            </w:r>
          </w:p>
        </w:tc>
        <w:tc>
          <w:tcPr>
            <w:tcW w:w="0" w:type="auto"/>
            <w:vAlign w:val="center"/>
            <w:hideMark/>
          </w:tcPr>
          <w:p w14:paraId="6040AB74" w14:textId="77777777" w:rsidR="00D127F0" w:rsidRPr="004F17D2" w:rsidRDefault="00D127F0" w:rsidP="00D127F0">
            <w:pPr>
              <w:spacing w:after="0"/>
              <w:rPr>
                <w:rFonts w:asciiTheme="majorHAnsi" w:eastAsiaTheme="majorEastAsia" w:hAnsiTheme="majorHAnsi" w:cstheme="majorHAnsi"/>
                <w:color w:val="17365D" w:themeColor="text2" w:themeShade="BF"/>
                <w:spacing w:val="5"/>
                <w:kern w:val="28"/>
                <w:sz w:val="20"/>
                <w:szCs w:val="20"/>
                <w:lang w:val="en-IN"/>
              </w:rPr>
            </w:pPr>
            <w:r w:rsidRPr="004F17D2">
              <w:rPr>
                <w:rFonts w:asciiTheme="majorHAnsi" w:eastAsiaTheme="majorEastAsia" w:hAnsiTheme="majorHAnsi" w:cstheme="majorHAnsi"/>
                <w:color w:val="17365D" w:themeColor="text2" w:themeShade="BF"/>
                <w:spacing w:val="5"/>
                <w:kern w:val="28"/>
                <w:sz w:val="20"/>
                <w:szCs w:val="20"/>
                <w:lang w:val="en-IN"/>
              </w:rPr>
              <w:t>Sentence embedding comparison</w:t>
            </w:r>
          </w:p>
        </w:tc>
      </w:tr>
      <w:tr w:rsidR="004F17D2" w:rsidRPr="004F17D2" w14:paraId="60AE19B5" w14:textId="77777777" w:rsidTr="000570E8">
        <w:trPr>
          <w:tblCellSpacing w:w="15" w:type="dxa"/>
        </w:trPr>
        <w:tc>
          <w:tcPr>
            <w:tcW w:w="0" w:type="auto"/>
            <w:vAlign w:val="center"/>
            <w:hideMark/>
          </w:tcPr>
          <w:p w14:paraId="5AD21FE0" w14:textId="77777777" w:rsidR="00D127F0" w:rsidRPr="004F17D2" w:rsidRDefault="00D127F0" w:rsidP="00D127F0">
            <w:pPr>
              <w:spacing w:after="0"/>
              <w:rPr>
                <w:rFonts w:asciiTheme="majorHAnsi" w:eastAsiaTheme="majorEastAsia" w:hAnsiTheme="majorHAnsi" w:cstheme="majorHAnsi"/>
                <w:color w:val="17365D" w:themeColor="text2" w:themeShade="BF"/>
                <w:spacing w:val="5"/>
                <w:kern w:val="28"/>
                <w:sz w:val="20"/>
                <w:szCs w:val="20"/>
                <w:lang w:val="en-IN"/>
              </w:rPr>
            </w:pPr>
            <w:r w:rsidRPr="004F17D2">
              <w:rPr>
                <w:rFonts w:asciiTheme="majorHAnsi" w:eastAsiaTheme="majorEastAsia" w:hAnsiTheme="majorHAnsi" w:cstheme="majorHAnsi"/>
                <w:color w:val="17365D" w:themeColor="text2" w:themeShade="BF"/>
                <w:spacing w:val="5"/>
                <w:kern w:val="28"/>
                <w:sz w:val="20"/>
                <w:szCs w:val="20"/>
                <w:lang w:val="en-IN"/>
              </w:rPr>
              <w:t>overall_semantic_match_score</w:t>
            </w:r>
          </w:p>
        </w:tc>
        <w:tc>
          <w:tcPr>
            <w:tcW w:w="0" w:type="auto"/>
            <w:vAlign w:val="center"/>
            <w:hideMark/>
          </w:tcPr>
          <w:p w14:paraId="4A1DC511" w14:textId="77777777" w:rsidR="00D127F0" w:rsidRPr="004F17D2" w:rsidRDefault="00D127F0" w:rsidP="00D127F0">
            <w:pPr>
              <w:spacing w:after="0"/>
              <w:rPr>
                <w:rFonts w:asciiTheme="majorHAnsi" w:eastAsiaTheme="majorEastAsia" w:hAnsiTheme="majorHAnsi" w:cstheme="majorHAnsi"/>
                <w:color w:val="17365D" w:themeColor="text2" w:themeShade="BF"/>
                <w:spacing w:val="5"/>
                <w:kern w:val="28"/>
                <w:sz w:val="20"/>
                <w:szCs w:val="20"/>
                <w:lang w:val="en-IN"/>
              </w:rPr>
            </w:pPr>
            <w:r w:rsidRPr="004F17D2">
              <w:rPr>
                <w:rFonts w:asciiTheme="majorHAnsi" w:eastAsiaTheme="majorEastAsia" w:hAnsiTheme="majorHAnsi" w:cstheme="majorHAnsi"/>
                <w:color w:val="17365D" w:themeColor="text2" w:themeShade="BF"/>
                <w:spacing w:val="5"/>
                <w:kern w:val="28"/>
                <w:sz w:val="20"/>
                <w:szCs w:val="20"/>
                <w:lang w:val="en-IN"/>
              </w:rPr>
              <w:t>Weighted average score</w:t>
            </w:r>
          </w:p>
        </w:tc>
        <w:tc>
          <w:tcPr>
            <w:tcW w:w="0" w:type="auto"/>
            <w:vAlign w:val="center"/>
            <w:hideMark/>
          </w:tcPr>
          <w:p w14:paraId="731DFE35" w14:textId="77777777" w:rsidR="00D127F0" w:rsidRPr="004F17D2" w:rsidRDefault="00D127F0" w:rsidP="00D127F0">
            <w:pPr>
              <w:spacing w:after="0"/>
              <w:rPr>
                <w:rFonts w:asciiTheme="majorHAnsi" w:eastAsiaTheme="majorEastAsia" w:hAnsiTheme="majorHAnsi" w:cstheme="majorHAnsi"/>
                <w:color w:val="17365D" w:themeColor="text2" w:themeShade="BF"/>
                <w:spacing w:val="5"/>
                <w:kern w:val="28"/>
                <w:sz w:val="20"/>
                <w:szCs w:val="20"/>
                <w:lang w:val="en-IN"/>
              </w:rPr>
            </w:pPr>
            <w:r w:rsidRPr="004F17D2">
              <w:rPr>
                <w:rFonts w:asciiTheme="majorHAnsi" w:eastAsiaTheme="majorEastAsia" w:hAnsiTheme="majorHAnsi" w:cstheme="majorHAnsi"/>
                <w:color w:val="17365D" w:themeColor="text2" w:themeShade="BF"/>
                <w:spacing w:val="5"/>
                <w:kern w:val="28"/>
                <w:sz w:val="20"/>
                <w:szCs w:val="20"/>
                <w:lang w:val="en-IN"/>
              </w:rPr>
              <w:t>Custom formula</w:t>
            </w:r>
          </w:p>
        </w:tc>
      </w:tr>
    </w:tbl>
    <w:p w14:paraId="4D38A440" w14:textId="77777777" w:rsidR="00463E89" w:rsidRPr="004F17D2" w:rsidRDefault="00463E89" w:rsidP="00D127F0">
      <w:pPr>
        <w:spacing w:after="0"/>
        <w:rPr>
          <w:rFonts w:asciiTheme="majorHAnsi" w:eastAsiaTheme="majorEastAsia" w:hAnsiTheme="majorHAnsi" w:cstheme="majorHAnsi"/>
          <w:b/>
          <w:bCs/>
          <w:color w:val="17365D" w:themeColor="text2" w:themeShade="BF"/>
          <w:spacing w:val="5"/>
          <w:kern w:val="28"/>
          <w:szCs w:val="24"/>
          <w:lang w:val="en-IN"/>
        </w:rPr>
      </w:pPr>
    </w:p>
    <w:p w14:paraId="121D28AC" w14:textId="75475945" w:rsidR="00D127F0" w:rsidRPr="004F17D2" w:rsidRDefault="00D127F0" w:rsidP="00D127F0">
      <w:pPr>
        <w:spacing w:after="0"/>
        <w:rPr>
          <w:rFonts w:asciiTheme="majorHAnsi" w:eastAsiaTheme="majorEastAsia" w:hAnsiTheme="majorHAnsi" w:cstheme="majorHAnsi"/>
          <w:b/>
          <w:bCs/>
          <w:color w:val="17365D" w:themeColor="text2" w:themeShade="BF"/>
          <w:spacing w:val="5"/>
          <w:kern w:val="28"/>
          <w:szCs w:val="24"/>
          <w:lang w:val="en-IN"/>
        </w:rPr>
      </w:pPr>
      <w:r w:rsidRPr="004F17D2">
        <w:rPr>
          <w:rFonts w:asciiTheme="majorHAnsi" w:eastAsiaTheme="majorEastAsia" w:hAnsiTheme="majorHAnsi" w:cstheme="majorHAnsi"/>
          <w:b/>
          <w:bCs/>
          <w:color w:val="17365D" w:themeColor="text2" w:themeShade="BF"/>
          <w:spacing w:val="5"/>
          <w:kern w:val="28"/>
          <w:szCs w:val="24"/>
          <w:lang w:val="en-IN"/>
        </w:rPr>
        <w:t>Transformer Models Used</w:t>
      </w:r>
    </w:p>
    <w:p w14:paraId="03AE01E4" w14:textId="77777777" w:rsidR="00D127F0" w:rsidRPr="004F17D2" w:rsidRDefault="00D127F0" w:rsidP="00D127F0">
      <w:pPr>
        <w:numPr>
          <w:ilvl w:val="0"/>
          <w:numId w:val="21"/>
        </w:numPr>
        <w:spacing w:after="0"/>
        <w:rPr>
          <w:rFonts w:asciiTheme="majorHAnsi" w:eastAsiaTheme="majorEastAsia" w:hAnsiTheme="majorHAnsi" w:cstheme="majorHAnsi"/>
          <w:color w:val="17365D" w:themeColor="text2" w:themeShade="BF"/>
          <w:spacing w:val="5"/>
          <w:kern w:val="28"/>
          <w:szCs w:val="24"/>
          <w:lang w:val="en-IN"/>
        </w:rPr>
      </w:pPr>
      <w:r w:rsidRPr="004F17D2">
        <w:rPr>
          <w:rFonts w:asciiTheme="majorHAnsi" w:eastAsiaTheme="majorEastAsia" w:hAnsiTheme="majorHAnsi" w:cstheme="majorHAnsi"/>
          <w:color w:val="17365D" w:themeColor="text2" w:themeShade="BF"/>
          <w:spacing w:val="5"/>
          <w:kern w:val="28"/>
          <w:szCs w:val="24"/>
          <w:lang w:val="en-IN"/>
        </w:rPr>
        <w:t>all-mpnet-base-v2</w:t>
      </w:r>
    </w:p>
    <w:p w14:paraId="458B2C2B" w14:textId="77777777" w:rsidR="00D127F0" w:rsidRPr="004F17D2" w:rsidRDefault="00D127F0" w:rsidP="00D127F0">
      <w:pPr>
        <w:numPr>
          <w:ilvl w:val="0"/>
          <w:numId w:val="21"/>
        </w:numPr>
        <w:spacing w:after="0"/>
        <w:rPr>
          <w:rFonts w:asciiTheme="majorHAnsi" w:eastAsiaTheme="majorEastAsia" w:hAnsiTheme="majorHAnsi" w:cstheme="majorHAnsi"/>
          <w:color w:val="17365D" w:themeColor="text2" w:themeShade="BF"/>
          <w:spacing w:val="5"/>
          <w:kern w:val="28"/>
          <w:szCs w:val="24"/>
          <w:lang w:val="en-IN"/>
        </w:rPr>
      </w:pPr>
      <w:r w:rsidRPr="004F17D2">
        <w:rPr>
          <w:rFonts w:asciiTheme="majorHAnsi" w:eastAsiaTheme="majorEastAsia" w:hAnsiTheme="majorHAnsi" w:cstheme="majorHAnsi"/>
          <w:color w:val="17365D" w:themeColor="text2" w:themeShade="BF"/>
          <w:spacing w:val="5"/>
          <w:kern w:val="28"/>
          <w:szCs w:val="24"/>
          <w:lang w:val="en-IN"/>
        </w:rPr>
        <w:t>intfloat/e5-base</w:t>
      </w:r>
    </w:p>
    <w:p w14:paraId="072A4B23" w14:textId="77777777" w:rsidR="00D127F0" w:rsidRPr="004F17D2" w:rsidRDefault="00D127F0" w:rsidP="00D127F0">
      <w:pPr>
        <w:numPr>
          <w:ilvl w:val="0"/>
          <w:numId w:val="21"/>
        </w:numPr>
        <w:spacing w:after="0"/>
        <w:rPr>
          <w:rFonts w:asciiTheme="majorHAnsi" w:eastAsiaTheme="majorEastAsia" w:hAnsiTheme="majorHAnsi" w:cstheme="majorHAnsi"/>
          <w:color w:val="17365D" w:themeColor="text2" w:themeShade="BF"/>
          <w:spacing w:val="5"/>
          <w:kern w:val="28"/>
          <w:szCs w:val="24"/>
          <w:lang w:val="en-IN"/>
        </w:rPr>
      </w:pPr>
      <w:r w:rsidRPr="004F17D2">
        <w:rPr>
          <w:rFonts w:asciiTheme="majorHAnsi" w:eastAsiaTheme="majorEastAsia" w:hAnsiTheme="majorHAnsi" w:cstheme="majorHAnsi"/>
          <w:color w:val="17365D" w:themeColor="text2" w:themeShade="BF"/>
          <w:spacing w:val="5"/>
          <w:kern w:val="28"/>
          <w:szCs w:val="24"/>
          <w:lang w:val="en-IN"/>
        </w:rPr>
        <w:t>BAAI/bge-base-en-v1.5</w:t>
      </w:r>
    </w:p>
    <w:p w14:paraId="178F7DC0" w14:textId="77777777" w:rsidR="00463E89" w:rsidRPr="004F17D2" w:rsidRDefault="00463E89" w:rsidP="00D127F0">
      <w:pPr>
        <w:spacing w:after="0"/>
        <w:rPr>
          <w:rFonts w:asciiTheme="majorHAnsi" w:eastAsiaTheme="majorEastAsia" w:hAnsiTheme="majorHAnsi" w:cstheme="majorHAnsi"/>
          <w:b/>
          <w:bCs/>
          <w:color w:val="17365D" w:themeColor="text2" w:themeShade="BF"/>
          <w:spacing w:val="5"/>
          <w:kern w:val="28"/>
          <w:szCs w:val="24"/>
          <w:lang w:val="en-IN"/>
        </w:rPr>
      </w:pPr>
    </w:p>
    <w:p w14:paraId="30E63CC9" w14:textId="77777777" w:rsidR="006E3EDA" w:rsidRPr="004F17D2" w:rsidRDefault="006E3EDA" w:rsidP="00D127F0">
      <w:pPr>
        <w:spacing w:after="0"/>
        <w:rPr>
          <w:rFonts w:asciiTheme="majorHAnsi" w:eastAsiaTheme="majorEastAsia" w:hAnsiTheme="majorHAnsi" w:cstheme="majorHAnsi"/>
          <w:b/>
          <w:bCs/>
          <w:color w:val="17365D" w:themeColor="text2" w:themeShade="BF"/>
          <w:spacing w:val="5"/>
          <w:kern w:val="28"/>
          <w:szCs w:val="24"/>
          <w:lang w:val="en-IN"/>
        </w:rPr>
      </w:pPr>
    </w:p>
    <w:p w14:paraId="7C912533" w14:textId="5BA3AB0F" w:rsidR="00D127F0" w:rsidRPr="004F17D2" w:rsidRDefault="00D127F0" w:rsidP="00D127F0">
      <w:pPr>
        <w:spacing w:after="0"/>
        <w:rPr>
          <w:rFonts w:asciiTheme="majorHAnsi" w:eastAsiaTheme="majorEastAsia" w:hAnsiTheme="majorHAnsi" w:cstheme="majorHAnsi"/>
          <w:b/>
          <w:bCs/>
          <w:color w:val="17365D" w:themeColor="text2" w:themeShade="BF"/>
          <w:spacing w:val="5"/>
          <w:kern w:val="28"/>
          <w:szCs w:val="24"/>
          <w:lang w:val="en-IN"/>
        </w:rPr>
      </w:pPr>
      <w:r w:rsidRPr="004F17D2">
        <w:rPr>
          <w:rFonts w:asciiTheme="majorHAnsi" w:eastAsiaTheme="majorEastAsia" w:hAnsiTheme="majorHAnsi" w:cstheme="majorHAnsi"/>
          <w:b/>
          <w:bCs/>
          <w:color w:val="17365D" w:themeColor="text2" w:themeShade="BF"/>
          <w:spacing w:val="5"/>
          <w:kern w:val="28"/>
          <w:szCs w:val="24"/>
          <w:lang w:val="en-IN"/>
        </w:rPr>
        <w:t>Stage 3: Model Training</w:t>
      </w:r>
    </w:p>
    <w:p w14:paraId="674D0B2A" w14:textId="77777777" w:rsidR="00D127F0" w:rsidRPr="004F17D2" w:rsidRDefault="00D127F0" w:rsidP="00D127F0">
      <w:pPr>
        <w:numPr>
          <w:ilvl w:val="0"/>
          <w:numId w:val="22"/>
        </w:numPr>
        <w:spacing w:after="0"/>
        <w:rPr>
          <w:rFonts w:asciiTheme="majorHAnsi" w:eastAsiaTheme="majorEastAsia" w:hAnsiTheme="majorHAnsi" w:cstheme="majorHAnsi"/>
          <w:color w:val="17365D" w:themeColor="text2" w:themeShade="BF"/>
          <w:spacing w:val="5"/>
          <w:kern w:val="28"/>
          <w:szCs w:val="24"/>
          <w:lang w:val="en-IN"/>
        </w:rPr>
      </w:pPr>
      <w:r w:rsidRPr="004F17D2">
        <w:rPr>
          <w:rFonts w:asciiTheme="majorHAnsi" w:eastAsiaTheme="majorEastAsia" w:hAnsiTheme="majorHAnsi" w:cstheme="majorHAnsi"/>
          <w:b/>
          <w:bCs/>
          <w:color w:val="17365D" w:themeColor="text2" w:themeShade="BF"/>
          <w:spacing w:val="5"/>
          <w:kern w:val="28"/>
          <w:szCs w:val="24"/>
          <w:lang w:val="en-IN"/>
        </w:rPr>
        <w:t>Model</w:t>
      </w:r>
      <w:r w:rsidRPr="004F17D2">
        <w:rPr>
          <w:rFonts w:asciiTheme="majorHAnsi" w:eastAsiaTheme="majorEastAsia" w:hAnsiTheme="majorHAnsi" w:cstheme="majorHAnsi"/>
          <w:color w:val="17365D" w:themeColor="text2" w:themeShade="BF"/>
          <w:spacing w:val="5"/>
          <w:kern w:val="28"/>
          <w:szCs w:val="24"/>
          <w:lang w:val="en-IN"/>
        </w:rPr>
        <w:t>: XGBoostRanker</w:t>
      </w:r>
    </w:p>
    <w:p w14:paraId="11B22AFE" w14:textId="77777777" w:rsidR="00D127F0" w:rsidRPr="004F17D2" w:rsidRDefault="00D127F0" w:rsidP="00D127F0">
      <w:pPr>
        <w:numPr>
          <w:ilvl w:val="0"/>
          <w:numId w:val="22"/>
        </w:numPr>
        <w:spacing w:after="0"/>
        <w:rPr>
          <w:rFonts w:asciiTheme="majorHAnsi" w:eastAsiaTheme="majorEastAsia" w:hAnsiTheme="majorHAnsi" w:cstheme="majorHAnsi"/>
          <w:color w:val="17365D" w:themeColor="text2" w:themeShade="BF"/>
          <w:spacing w:val="5"/>
          <w:kern w:val="28"/>
          <w:szCs w:val="24"/>
          <w:lang w:val="en-IN"/>
        </w:rPr>
      </w:pPr>
      <w:r w:rsidRPr="004F17D2">
        <w:rPr>
          <w:rFonts w:asciiTheme="majorHAnsi" w:eastAsiaTheme="majorEastAsia" w:hAnsiTheme="majorHAnsi" w:cstheme="majorHAnsi"/>
          <w:b/>
          <w:bCs/>
          <w:color w:val="17365D" w:themeColor="text2" w:themeShade="BF"/>
          <w:spacing w:val="5"/>
          <w:kern w:val="28"/>
          <w:szCs w:val="24"/>
          <w:lang w:val="en-IN"/>
        </w:rPr>
        <w:t>Features</w:t>
      </w:r>
      <w:r w:rsidRPr="004F17D2">
        <w:rPr>
          <w:rFonts w:asciiTheme="majorHAnsi" w:eastAsiaTheme="majorEastAsia" w:hAnsiTheme="majorHAnsi" w:cstheme="majorHAnsi"/>
          <w:color w:val="17365D" w:themeColor="text2" w:themeShade="BF"/>
          <w:spacing w:val="5"/>
          <w:kern w:val="28"/>
          <w:szCs w:val="24"/>
          <w:lang w:val="en-IN"/>
        </w:rPr>
        <w:t>: Semantic similarity scores</w:t>
      </w:r>
    </w:p>
    <w:p w14:paraId="7B2818DA" w14:textId="77777777" w:rsidR="00D127F0" w:rsidRPr="004F17D2" w:rsidRDefault="00D127F0" w:rsidP="00D127F0">
      <w:pPr>
        <w:numPr>
          <w:ilvl w:val="0"/>
          <w:numId w:val="22"/>
        </w:numPr>
        <w:spacing w:after="0"/>
        <w:rPr>
          <w:rFonts w:asciiTheme="majorHAnsi" w:eastAsiaTheme="majorEastAsia" w:hAnsiTheme="majorHAnsi" w:cstheme="majorHAnsi"/>
          <w:color w:val="17365D" w:themeColor="text2" w:themeShade="BF"/>
          <w:spacing w:val="5"/>
          <w:kern w:val="28"/>
          <w:szCs w:val="24"/>
          <w:lang w:val="en-IN"/>
        </w:rPr>
      </w:pPr>
      <w:r w:rsidRPr="004F17D2">
        <w:rPr>
          <w:rFonts w:asciiTheme="majorHAnsi" w:eastAsiaTheme="majorEastAsia" w:hAnsiTheme="majorHAnsi" w:cstheme="majorHAnsi"/>
          <w:b/>
          <w:bCs/>
          <w:color w:val="17365D" w:themeColor="text2" w:themeShade="BF"/>
          <w:spacing w:val="5"/>
          <w:kern w:val="28"/>
          <w:szCs w:val="24"/>
          <w:lang w:val="en-IN"/>
        </w:rPr>
        <w:t>Labels</w:t>
      </w:r>
      <w:r w:rsidRPr="004F17D2">
        <w:rPr>
          <w:rFonts w:asciiTheme="majorHAnsi" w:eastAsiaTheme="majorEastAsia" w:hAnsiTheme="majorHAnsi" w:cstheme="majorHAnsi"/>
          <w:color w:val="17365D" w:themeColor="text2" w:themeShade="BF"/>
          <w:spacing w:val="5"/>
          <w:kern w:val="28"/>
          <w:szCs w:val="24"/>
          <w:lang w:val="en-IN"/>
        </w:rPr>
        <w:t>: Binary (Relevant/Not)</w:t>
      </w:r>
    </w:p>
    <w:p w14:paraId="4C4E6771" w14:textId="77777777" w:rsidR="00D127F0" w:rsidRPr="004F17D2" w:rsidRDefault="00D127F0" w:rsidP="00D127F0">
      <w:pPr>
        <w:numPr>
          <w:ilvl w:val="0"/>
          <w:numId w:val="22"/>
        </w:numPr>
        <w:spacing w:after="0"/>
        <w:rPr>
          <w:rFonts w:asciiTheme="majorHAnsi" w:eastAsiaTheme="majorEastAsia" w:hAnsiTheme="majorHAnsi" w:cstheme="majorHAnsi"/>
          <w:color w:val="17365D" w:themeColor="text2" w:themeShade="BF"/>
          <w:spacing w:val="5"/>
          <w:kern w:val="28"/>
          <w:szCs w:val="24"/>
          <w:lang w:val="en-IN"/>
        </w:rPr>
      </w:pPr>
      <w:r w:rsidRPr="004F17D2">
        <w:rPr>
          <w:rFonts w:asciiTheme="majorHAnsi" w:eastAsiaTheme="majorEastAsia" w:hAnsiTheme="majorHAnsi" w:cstheme="majorHAnsi"/>
          <w:b/>
          <w:bCs/>
          <w:color w:val="17365D" w:themeColor="text2" w:themeShade="BF"/>
          <w:spacing w:val="5"/>
          <w:kern w:val="28"/>
          <w:szCs w:val="24"/>
          <w:lang w:val="en-IN"/>
        </w:rPr>
        <w:t>Training Notebook</w:t>
      </w:r>
      <w:r w:rsidRPr="004F17D2">
        <w:rPr>
          <w:rFonts w:asciiTheme="majorHAnsi" w:eastAsiaTheme="majorEastAsia" w:hAnsiTheme="majorHAnsi" w:cstheme="majorHAnsi"/>
          <w:color w:val="17365D" w:themeColor="text2" w:themeShade="BF"/>
          <w:spacing w:val="5"/>
          <w:kern w:val="28"/>
          <w:szCs w:val="24"/>
          <w:lang w:val="en-IN"/>
        </w:rPr>
        <w:t>: BuildModel.ipynb</w:t>
      </w:r>
    </w:p>
    <w:p w14:paraId="76E34AD1" w14:textId="77777777" w:rsidR="00D127F0" w:rsidRPr="004F17D2" w:rsidRDefault="00D127F0" w:rsidP="00D127F0">
      <w:pPr>
        <w:numPr>
          <w:ilvl w:val="0"/>
          <w:numId w:val="22"/>
        </w:numPr>
        <w:spacing w:after="0"/>
        <w:rPr>
          <w:rFonts w:asciiTheme="majorHAnsi" w:eastAsiaTheme="majorEastAsia" w:hAnsiTheme="majorHAnsi" w:cstheme="majorHAnsi"/>
          <w:color w:val="17365D" w:themeColor="text2" w:themeShade="BF"/>
          <w:spacing w:val="5"/>
          <w:kern w:val="28"/>
          <w:szCs w:val="24"/>
          <w:lang w:val="en-IN"/>
        </w:rPr>
      </w:pPr>
      <w:r w:rsidRPr="004F17D2">
        <w:rPr>
          <w:rFonts w:asciiTheme="majorHAnsi" w:eastAsiaTheme="majorEastAsia" w:hAnsiTheme="majorHAnsi" w:cstheme="majorHAnsi"/>
          <w:b/>
          <w:bCs/>
          <w:color w:val="17365D" w:themeColor="text2" w:themeShade="BF"/>
          <w:spacing w:val="5"/>
          <w:kern w:val="28"/>
          <w:szCs w:val="24"/>
          <w:lang w:val="en-IN"/>
        </w:rPr>
        <w:t>Output</w:t>
      </w:r>
      <w:r w:rsidRPr="004F17D2">
        <w:rPr>
          <w:rFonts w:asciiTheme="majorHAnsi" w:eastAsiaTheme="majorEastAsia" w:hAnsiTheme="majorHAnsi" w:cstheme="majorHAnsi"/>
          <w:color w:val="17365D" w:themeColor="text2" w:themeShade="BF"/>
          <w:spacing w:val="5"/>
          <w:kern w:val="28"/>
          <w:szCs w:val="24"/>
          <w:lang w:val="en-IN"/>
        </w:rPr>
        <w:t>: Candidate ranking per job</w:t>
      </w:r>
    </w:p>
    <w:p w14:paraId="08BA1BEE" w14:textId="77777777" w:rsidR="00D127F0" w:rsidRPr="004F17D2" w:rsidRDefault="00D127F0" w:rsidP="00D127F0">
      <w:pPr>
        <w:numPr>
          <w:ilvl w:val="0"/>
          <w:numId w:val="22"/>
        </w:numPr>
        <w:spacing w:after="0"/>
        <w:rPr>
          <w:rFonts w:asciiTheme="majorHAnsi" w:eastAsiaTheme="majorEastAsia" w:hAnsiTheme="majorHAnsi" w:cstheme="majorHAnsi"/>
          <w:color w:val="17365D" w:themeColor="text2" w:themeShade="BF"/>
          <w:spacing w:val="5"/>
          <w:kern w:val="28"/>
          <w:szCs w:val="24"/>
          <w:lang w:val="en-IN"/>
        </w:rPr>
      </w:pPr>
      <w:r w:rsidRPr="004F17D2">
        <w:rPr>
          <w:rFonts w:asciiTheme="majorHAnsi" w:eastAsiaTheme="majorEastAsia" w:hAnsiTheme="majorHAnsi" w:cstheme="majorHAnsi"/>
          <w:b/>
          <w:bCs/>
          <w:color w:val="17365D" w:themeColor="text2" w:themeShade="BF"/>
          <w:spacing w:val="5"/>
          <w:kern w:val="28"/>
          <w:szCs w:val="24"/>
          <w:lang w:val="en-IN"/>
        </w:rPr>
        <w:t>Serialized Model</w:t>
      </w:r>
      <w:r w:rsidRPr="004F17D2">
        <w:rPr>
          <w:rFonts w:asciiTheme="majorHAnsi" w:eastAsiaTheme="majorEastAsia" w:hAnsiTheme="majorHAnsi" w:cstheme="majorHAnsi"/>
          <w:color w:val="17365D" w:themeColor="text2" w:themeShade="BF"/>
          <w:spacing w:val="5"/>
          <w:kern w:val="28"/>
          <w:szCs w:val="24"/>
          <w:lang w:val="en-IN"/>
        </w:rPr>
        <w:t>: xgb_ranking_model.ubj</w:t>
      </w:r>
    </w:p>
    <w:p w14:paraId="56CEB18C" w14:textId="77777777" w:rsidR="00463E89" w:rsidRPr="004F17D2" w:rsidRDefault="00463E89" w:rsidP="00D127F0">
      <w:pPr>
        <w:spacing w:after="0"/>
        <w:rPr>
          <w:rFonts w:asciiTheme="majorHAnsi" w:eastAsiaTheme="majorEastAsia" w:hAnsiTheme="majorHAnsi" w:cstheme="majorHAnsi"/>
          <w:b/>
          <w:bCs/>
          <w:color w:val="17365D" w:themeColor="text2" w:themeShade="BF"/>
          <w:spacing w:val="5"/>
          <w:kern w:val="28"/>
          <w:szCs w:val="24"/>
          <w:lang w:val="en-IN"/>
        </w:rPr>
      </w:pPr>
    </w:p>
    <w:p w14:paraId="66CE316E" w14:textId="76D7FB40" w:rsidR="00D127F0" w:rsidRPr="004F17D2" w:rsidRDefault="00D127F0" w:rsidP="00D127F0">
      <w:pPr>
        <w:spacing w:after="0"/>
        <w:rPr>
          <w:rFonts w:asciiTheme="majorHAnsi" w:eastAsiaTheme="majorEastAsia" w:hAnsiTheme="majorHAnsi" w:cstheme="majorHAnsi"/>
          <w:b/>
          <w:bCs/>
          <w:color w:val="17365D" w:themeColor="text2" w:themeShade="BF"/>
          <w:spacing w:val="5"/>
          <w:kern w:val="28"/>
          <w:szCs w:val="24"/>
          <w:lang w:val="en-IN"/>
        </w:rPr>
      </w:pPr>
      <w:r w:rsidRPr="004F17D2">
        <w:rPr>
          <w:rFonts w:asciiTheme="majorHAnsi" w:eastAsiaTheme="majorEastAsia" w:hAnsiTheme="majorHAnsi" w:cstheme="majorHAnsi"/>
          <w:b/>
          <w:bCs/>
          <w:color w:val="17365D" w:themeColor="text2" w:themeShade="BF"/>
          <w:spacing w:val="5"/>
          <w:kern w:val="28"/>
          <w:szCs w:val="24"/>
          <w:lang w:val="en-IN"/>
        </w:rPr>
        <w:t>Stage 4: Evaluation &amp; Testing</w:t>
      </w:r>
    </w:p>
    <w:p w14:paraId="0F4B3D1A" w14:textId="77777777" w:rsidR="00D127F0" w:rsidRPr="004F17D2" w:rsidRDefault="00D127F0" w:rsidP="00D127F0">
      <w:pPr>
        <w:numPr>
          <w:ilvl w:val="0"/>
          <w:numId w:val="23"/>
        </w:numPr>
        <w:spacing w:after="0"/>
        <w:rPr>
          <w:rFonts w:asciiTheme="majorHAnsi" w:eastAsiaTheme="majorEastAsia" w:hAnsiTheme="majorHAnsi" w:cstheme="majorHAnsi"/>
          <w:color w:val="17365D" w:themeColor="text2" w:themeShade="BF"/>
          <w:spacing w:val="5"/>
          <w:kern w:val="28"/>
          <w:szCs w:val="24"/>
          <w:lang w:val="en-IN"/>
        </w:rPr>
      </w:pPr>
      <w:r w:rsidRPr="004F17D2">
        <w:rPr>
          <w:rFonts w:asciiTheme="majorHAnsi" w:eastAsiaTheme="majorEastAsia" w:hAnsiTheme="majorHAnsi" w:cstheme="majorHAnsi"/>
          <w:b/>
          <w:bCs/>
          <w:color w:val="17365D" w:themeColor="text2" w:themeShade="BF"/>
          <w:spacing w:val="5"/>
          <w:kern w:val="28"/>
          <w:szCs w:val="24"/>
          <w:lang w:val="en-IN"/>
        </w:rPr>
        <w:t>Notebook</w:t>
      </w:r>
      <w:r w:rsidRPr="004F17D2">
        <w:rPr>
          <w:rFonts w:asciiTheme="majorHAnsi" w:eastAsiaTheme="majorEastAsia" w:hAnsiTheme="majorHAnsi" w:cstheme="majorHAnsi"/>
          <w:color w:val="17365D" w:themeColor="text2" w:themeShade="BF"/>
          <w:spacing w:val="5"/>
          <w:kern w:val="28"/>
          <w:szCs w:val="24"/>
          <w:lang w:val="en-IN"/>
        </w:rPr>
        <w:t>: GetSematicsScores_Test.ipynb</w:t>
      </w:r>
    </w:p>
    <w:p w14:paraId="5473D6C0" w14:textId="77777777" w:rsidR="00D127F0" w:rsidRPr="004F17D2" w:rsidRDefault="00D127F0" w:rsidP="00D127F0">
      <w:pPr>
        <w:numPr>
          <w:ilvl w:val="0"/>
          <w:numId w:val="23"/>
        </w:numPr>
        <w:spacing w:after="0"/>
        <w:rPr>
          <w:rFonts w:asciiTheme="majorHAnsi" w:eastAsiaTheme="majorEastAsia" w:hAnsiTheme="majorHAnsi" w:cstheme="majorHAnsi"/>
          <w:color w:val="17365D" w:themeColor="text2" w:themeShade="BF"/>
          <w:spacing w:val="5"/>
          <w:kern w:val="28"/>
          <w:szCs w:val="24"/>
          <w:lang w:val="en-IN"/>
        </w:rPr>
      </w:pPr>
      <w:r w:rsidRPr="004F17D2">
        <w:rPr>
          <w:rFonts w:asciiTheme="majorHAnsi" w:eastAsiaTheme="majorEastAsia" w:hAnsiTheme="majorHAnsi" w:cstheme="majorHAnsi"/>
          <w:b/>
          <w:bCs/>
          <w:color w:val="17365D" w:themeColor="text2" w:themeShade="BF"/>
          <w:spacing w:val="5"/>
          <w:kern w:val="28"/>
          <w:szCs w:val="24"/>
          <w:lang w:val="en-IN"/>
        </w:rPr>
        <w:t>Testing</w:t>
      </w:r>
      <w:r w:rsidRPr="004F17D2">
        <w:rPr>
          <w:rFonts w:asciiTheme="majorHAnsi" w:eastAsiaTheme="majorEastAsia" w:hAnsiTheme="majorHAnsi" w:cstheme="majorHAnsi"/>
          <w:color w:val="17365D" w:themeColor="text2" w:themeShade="BF"/>
          <w:spacing w:val="5"/>
          <w:kern w:val="28"/>
          <w:szCs w:val="24"/>
          <w:lang w:val="en-IN"/>
        </w:rPr>
        <w:t>: Uses unseen test data</w:t>
      </w:r>
    </w:p>
    <w:p w14:paraId="7B026873" w14:textId="77777777" w:rsidR="00D127F0" w:rsidRPr="004F17D2" w:rsidRDefault="00D127F0" w:rsidP="00D127F0">
      <w:pPr>
        <w:numPr>
          <w:ilvl w:val="0"/>
          <w:numId w:val="23"/>
        </w:numPr>
        <w:spacing w:after="0"/>
        <w:rPr>
          <w:rFonts w:asciiTheme="majorHAnsi" w:eastAsiaTheme="majorEastAsia" w:hAnsiTheme="majorHAnsi" w:cstheme="majorHAnsi"/>
          <w:color w:val="17365D" w:themeColor="text2" w:themeShade="BF"/>
          <w:spacing w:val="5"/>
          <w:kern w:val="28"/>
          <w:szCs w:val="24"/>
          <w:lang w:val="en-IN"/>
        </w:rPr>
      </w:pPr>
      <w:r w:rsidRPr="004F17D2">
        <w:rPr>
          <w:rFonts w:asciiTheme="majorHAnsi" w:eastAsiaTheme="majorEastAsia" w:hAnsiTheme="majorHAnsi" w:cstheme="majorHAnsi"/>
          <w:b/>
          <w:bCs/>
          <w:color w:val="17365D" w:themeColor="text2" w:themeShade="BF"/>
          <w:spacing w:val="5"/>
          <w:kern w:val="28"/>
          <w:szCs w:val="24"/>
          <w:lang w:val="en-IN"/>
        </w:rPr>
        <w:t>Predictions Stored in</w:t>
      </w:r>
      <w:r w:rsidRPr="004F17D2">
        <w:rPr>
          <w:rFonts w:asciiTheme="majorHAnsi" w:eastAsiaTheme="majorEastAsia" w:hAnsiTheme="majorHAnsi" w:cstheme="majorHAnsi"/>
          <w:color w:val="17365D" w:themeColor="text2" w:themeShade="BF"/>
          <w:spacing w:val="5"/>
          <w:kern w:val="28"/>
          <w:szCs w:val="24"/>
          <w:lang w:val="en-IN"/>
        </w:rPr>
        <w:t>: xgb_predicted_ranking_test.csv</w:t>
      </w:r>
    </w:p>
    <w:p w14:paraId="4C809A75" w14:textId="77777777" w:rsidR="00463E89" w:rsidRPr="004F17D2" w:rsidRDefault="00463E89" w:rsidP="00D127F0">
      <w:pPr>
        <w:spacing w:after="0"/>
        <w:rPr>
          <w:rFonts w:asciiTheme="majorHAnsi" w:eastAsiaTheme="majorEastAsia" w:hAnsiTheme="majorHAnsi" w:cstheme="majorHAnsi"/>
          <w:b/>
          <w:bCs/>
          <w:color w:val="17365D" w:themeColor="text2" w:themeShade="BF"/>
          <w:spacing w:val="5"/>
          <w:kern w:val="28"/>
          <w:szCs w:val="24"/>
          <w:lang w:val="en-IN"/>
        </w:rPr>
      </w:pPr>
    </w:p>
    <w:p w14:paraId="266E08C7" w14:textId="527E25E5" w:rsidR="00D127F0" w:rsidRPr="004F17D2" w:rsidRDefault="00D127F0" w:rsidP="00D127F0">
      <w:pPr>
        <w:spacing w:after="0"/>
        <w:rPr>
          <w:rFonts w:asciiTheme="majorHAnsi" w:eastAsiaTheme="majorEastAsia" w:hAnsiTheme="majorHAnsi" w:cstheme="majorHAnsi"/>
          <w:b/>
          <w:bCs/>
          <w:color w:val="17365D" w:themeColor="text2" w:themeShade="BF"/>
          <w:spacing w:val="5"/>
          <w:kern w:val="28"/>
          <w:szCs w:val="24"/>
          <w:lang w:val="en-IN"/>
        </w:rPr>
      </w:pPr>
      <w:r w:rsidRPr="004F17D2">
        <w:rPr>
          <w:rFonts w:asciiTheme="majorHAnsi" w:eastAsiaTheme="majorEastAsia" w:hAnsiTheme="majorHAnsi" w:cstheme="majorHAnsi"/>
          <w:b/>
          <w:bCs/>
          <w:color w:val="17365D" w:themeColor="text2" w:themeShade="BF"/>
          <w:spacing w:val="5"/>
          <w:kern w:val="28"/>
          <w:szCs w:val="24"/>
          <w:lang w:val="en-IN"/>
        </w:rPr>
        <w:t>Stage 5: Reporting</w:t>
      </w:r>
    </w:p>
    <w:p w14:paraId="66537DA7" w14:textId="77777777" w:rsidR="00D127F0" w:rsidRPr="004F17D2" w:rsidRDefault="00D127F0" w:rsidP="00D127F0">
      <w:pPr>
        <w:numPr>
          <w:ilvl w:val="0"/>
          <w:numId w:val="24"/>
        </w:numPr>
        <w:spacing w:after="0"/>
        <w:rPr>
          <w:rFonts w:asciiTheme="majorHAnsi" w:eastAsiaTheme="majorEastAsia" w:hAnsiTheme="majorHAnsi" w:cstheme="majorHAnsi"/>
          <w:color w:val="17365D" w:themeColor="text2" w:themeShade="BF"/>
          <w:spacing w:val="5"/>
          <w:kern w:val="28"/>
          <w:szCs w:val="24"/>
          <w:lang w:val="en-IN"/>
        </w:rPr>
      </w:pPr>
      <w:r w:rsidRPr="004F17D2">
        <w:rPr>
          <w:rFonts w:asciiTheme="majorHAnsi" w:eastAsiaTheme="majorEastAsia" w:hAnsiTheme="majorHAnsi" w:cstheme="majorHAnsi"/>
          <w:b/>
          <w:bCs/>
          <w:color w:val="17365D" w:themeColor="text2" w:themeShade="BF"/>
          <w:spacing w:val="5"/>
          <w:kern w:val="28"/>
          <w:szCs w:val="24"/>
          <w:lang w:val="en-IN"/>
        </w:rPr>
        <w:t>Presentation</w:t>
      </w:r>
      <w:r w:rsidRPr="004F17D2">
        <w:rPr>
          <w:rFonts w:asciiTheme="majorHAnsi" w:eastAsiaTheme="majorEastAsia" w:hAnsiTheme="majorHAnsi" w:cstheme="majorHAnsi"/>
          <w:color w:val="17365D" w:themeColor="text2" w:themeShade="BF"/>
          <w:spacing w:val="5"/>
          <w:kern w:val="28"/>
          <w:szCs w:val="24"/>
          <w:lang w:val="en-IN"/>
        </w:rPr>
        <w:t>: AI-Powered Semantic Matching System for Candidate-Job Ranking.pptx</w:t>
      </w:r>
    </w:p>
    <w:p w14:paraId="2C0854D3" w14:textId="77777777" w:rsidR="00D127F0" w:rsidRPr="004F17D2" w:rsidRDefault="00D127F0" w:rsidP="00D127F0">
      <w:pPr>
        <w:numPr>
          <w:ilvl w:val="0"/>
          <w:numId w:val="24"/>
        </w:numPr>
        <w:spacing w:after="0"/>
        <w:rPr>
          <w:rFonts w:asciiTheme="majorHAnsi" w:eastAsiaTheme="majorEastAsia" w:hAnsiTheme="majorHAnsi" w:cstheme="majorHAnsi"/>
          <w:color w:val="17365D" w:themeColor="text2" w:themeShade="BF"/>
          <w:spacing w:val="5"/>
          <w:kern w:val="28"/>
          <w:szCs w:val="24"/>
          <w:lang w:val="en-IN"/>
        </w:rPr>
      </w:pPr>
      <w:r w:rsidRPr="004F17D2">
        <w:rPr>
          <w:rFonts w:asciiTheme="majorHAnsi" w:eastAsiaTheme="majorEastAsia" w:hAnsiTheme="majorHAnsi" w:cstheme="majorHAnsi"/>
          <w:color w:val="17365D" w:themeColor="text2" w:themeShade="BF"/>
          <w:spacing w:val="5"/>
          <w:kern w:val="28"/>
          <w:szCs w:val="24"/>
          <w:lang w:val="en-IN"/>
        </w:rPr>
        <w:t>Communicates the project flow from problem definition to deployment</w:t>
      </w:r>
    </w:p>
    <w:p w14:paraId="56AADE5E" w14:textId="77777777" w:rsidR="00D127F0" w:rsidRPr="004F17D2" w:rsidRDefault="00D127F0" w:rsidP="00D127F0">
      <w:pPr>
        <w:numPr>
          <w:ilvl w:val="0"/>
          <w:numId w:val="24"/>
        </w:numPr>
        <w:spacing w:after="0"/>
        <w:rPr>
          <w:rFonts w:asciiTheme="majorHAnsi" w:eastAsiaTheme="majorEastAsia" w:hAnsiTheme="majorHAnsi" w:cstheme="majorHAnsi"/>
          <w:color w:val="17365D" w:themeColor="text2" w:themeShade="BF"/>
          <w:spacing w:val="5"/>
          <w:kern w:val="28"/>
          <w:szCs w:val="24"/>
          <w:lang w:val="en-IN"/>
        </w:rPr>
      </w:pPr>
      <w:r w:rsidRPr="004F17D2">
        <w:rPr>
          <w:rFonts w:asciiTheme="majorHAnsi" w:eastAsiaTheme="majorEastAsia" w:hAnsiTheme="majorHAnsi" w:cstheme="majorHAnsi"/>
          <w:color w:val="17365D" w:themeColor="text2" w:themeShade="BF"/>
          <w:spacing w:val="5"/>
          <w:kern w:val="28"/>
          <w:szCs w:val="24"/>
          <w:lang w:val="en-IN"/>
        </w:rPr>
        <w:t>Tailored for academic and business audiences</w:t>
      </w:r>
    </w:p>
    <w:p w14:paraId="1EBD786E" w14:textId="77777777" w:rsidR="00DE1CDD" w:rsidRPr="004F17D2" w:rsidRDefault="00DE1CDD" w:rsidP="00D127F0">
      <w:pPr>
        <w:spacing w:after="0"/>
        <w:rPr>
          <w:rFonts w:asciiTheme="majorHAnsi" w:eastAsiaTheme="majorEastAsia" w:hAnsiTheme="majorHAnsi" w:cstheme="majorHAnsi"/>
          <w:color w:val="17365D" w:themeColor="text2" w:themeShade="BF"/>
          <w:spacing w:val="5"/>
          <w:kern w:val="28"/>
          <w:szCs w:val="24"/>
          <w:lang w:val="en-IN"/>
        </w:rPr>
      </w:pPr>
    </w:p>
    <w:p w14:paraId="5663217B" w14:textId="77777777" w:rsidR="00DE1CDD" w:rsidRPr="004F17D2" w:rsidRDefault="00DE1CDD" w:rsidP="00D127F0">
      <w:pPr>
        <w:spacing w:after="0"/>
        <w:rPr>
          <w:rFonts w:asciiTheme="majorHAnsi" w:eastAsiaTheme="majorEastAsia" w:hAnsiTheme="majorHAnsi" w:cstheme="majorHAnsi"/>
          <w:color w:val="17365D" w:themeColor="text2" w:themeShade="BF"/>
          <w:spacing w:val="5"/>
          <w:kern w:val="28"/>
          <w:szCs w:val="24"/>
          <w:lang w:val="en-IN"/>
        </w:rPr>
      </w:pPr>
    </w:p>
    <w:p w14:paraId="3B0706DF" w14:textId="77777777" w:rsidR="00DE1CDD" w:rsidRPr="004F17D2" w:rsidRDefault="00DE1CDD" w:rsidP="00D127F0">
      <w:pPr>
        <w:spacing w:after="0"/>
        <w:rPr>
          <w:rFonts w:asciiTheme="majorHAnsi" w:eastAsiaTheme="majorEastAsia" w:hAnsiTheme="majorHAnsi" w:cstheme="majorHAnsi"/>
          <w:color w:val="17365D" w:themeColor="text2" w:themeShade="BF"/>
          <w:spacing w:val="5"/>
          <w:kern w:val="28"/>
          <w:szCs w:val="24"/>
          <w:lang w:val="en-IN"/>
        </w:rPr>
      </w:pPr>
    </w:p>
    <w:p w14:paraId="5A53AEE2" w14:textId="77777777" w:rsidR="00DE1CDD" w:rsidRPr="004F17D2" w:rsidRDefault="00DE1CDD" w:rsidP="00D127F0">
      <w:pPr>
        <w:spacing w:after="0"/>
        <w:rPr>
          <w:rFonts w:asciiTheme="majorHAnsi" w:eastAsiaTheme="majorEastAsia" w:hAnsiTheme="majorHAnsi" w:cstheme="majorHAnsi"/>
          <w:color w:val="17365D" w:themeColor="text2" w:themeShade="BF"/>
          <w:spacing w:val="5"/>
          <w:kern w:val="28"/>
          <w:szCs w:val="24"/>
          <w:lang w:val="en-IN"/>
        </w:rPr>
      </w:pPr>
    </w:p>
    <w:p w14:paraId="73375D49" w14:textId="77777777" w:rsidR="00DE1CDD" w:rsidRPr="004F17D2" w:rsidRDefault="00DE1CDD" w:rsidP="00D127F0">
      <w:pPr>
        <w:spacing w:after="0"/>
        <w:rPr>
          <w:rFonts w:asciiTheme="majorHAnsi" w:eastAsiaTheme="majorEastAsia" w:hAnsiTheme="majorHAnsi" w:cstheme="majorHAnsi"/>
          <w:color w:val="17365D" w:themeColor="text2" w:themeShade="BF"/>
          <w:spacing w:val="5"/>
          <w:kern w:val="28"/>
          <w:szCs w:val="24"/>
          <w:lang w:val="en-IN"/>
        </w:rPr>
      </w:pPr>
    </w:p>
    <w:p w14:paraId="35B92CB4" w14:textId="77777777" w:rsidR="00DE1CDD" w:rsidRPr="004F17D2" w:rsidRDefault="00DE1CDD" w:rsidP="00D127F0">
      <w:pPr>
        <w:spacing w:after="0"/>
        <w:rPr>
          <w:rFonts w:asciiTheme="majorHAnsi" w:eastAsiaTheme="majorEastAsia" w:hAnsiTheme="majorHAnsi" w:cstheme="majorHAnsi"/>
          <w:color w:val="17365D" w:themeColor="text2" w:themeShade="BF"/>
          <w:spacing w:val="5"/>
          <w:kern w:val="28"/>
          <w:szCs w:val="24"/>
          <w:lang w:val="en-IN"/>
        </w:rPr>
      </w:pPr>
    </w:p>
    <w:p w14:paraId="15F067F3" w14:textId="77777777" w:rsidR="00DE1CDD" w:rsidRPr="004F17D2" w:rsidRDefault="00DE1CDD" w:rsidP="00D127F0">
      <w:pPr>
        <w:spacing w:after="0"/>
        <w:rPr>
          <w:rFonts w:asciiTheme="majorHAnsi" w:eastAsiaTheme="majorEastAsia" w:hAnsiTheme="majorHAnsi" w:cstheme="majorHAnsi"/>
          <w:color w:val="17365D" w:themeColor="text2" w:themeShade="BF"/>
          <w:spacing w:val="5"/>
          <w:kern w:val="28"/>
          <w:szCs w:val="24"/>
          <w:lang w:val="en-IN"/>
        </w:rPr>
      </w:pPr>
    </w:p>
    <w:p w14:paraId="576E2B03" w14:textId="77777777" w:rsidR="00DE1CDD" w:rsidRPr="004F17D2" w:rsidRDefault="00DE1CDD" w:rsidP="00D127F0">
      <w:pPr>
        <w:spacing w:after="0"/>
        <w:rPr>
          <w:rFonts w:asciiTheme="majorHAnsi" w:eastAsiaTheme="majorEastAsia" w:hAnsiTheme="majorHAnsi" w:cstheme="majorHAnsi"/>
          <w:color w:val="17365D" w:themeColor="text2" w:themeShade="BF"/>
          <w:spacing w:val="5"/>
          <w:kern w:val="28"/>
          <w:szCs w:val="24"/>
          <w:lang w:val="en-IN"/>
        </w:rPr>
      </w:pPr>
    </w:p>
    <w:p w14:paraId="7CDE8957" w14:textId="77777777" w:rsidR="00DE1CDD" w:rsidRPr="004F17D2" w:rsidRDefault="00DE1CDD" w:rsidP="00D127F0">
      <w:pPr>
        <w:spacing w:after="0"/>
        <w:rPr>
          <w:rFonts w:asciiTheme="majorHAnsi" w:eastAsiaTheme="majorEastAsia" w:hAnsiTheme="majorHAnsi" w:cstheme="majorHAnsi"/>
          <w:color w:val="17365D" w:themeColor="text2" w:themeShade="BF"/>
          <w:spacing w:val="5"/>
          <w:kern w:val="28"/>
          <w:szCs w:val="24"/>
          <w:lang w:val="en-IN"/>
        </w:rPr>
      </w:pPr>
    </w:p>
    <w:p w14:paraId="5BB66576" w14:textId="77777777" w:rsidR="00DE1CDD" w:rsidRPr="004F17D2" w:rsidRDefault="00DE1CDD" w:rsidP="00D127F0">
      <w:pPr>
        <w:spacing w:after="0"/>
        <w:rPr>
          <w:rFonts w:asciiTheme="majorHAnsi" w:eastAsiaTheme="majorEastAsia" w:hAnsiTheme="majorHAnsi" w:cstheme="majorHAnsi"/>
          <w:color w:val="17365D" w:themeColor="text2" w:themeShade="BF"/>
          <w:spacing w:val="5"/>
          <w:kern w:val="28"/>
          <w:szCs w:val="24"/>
          <w:lang w:val="en-IN"/>
        </w:rPr>
      </w:pPr>
    </w:p>
    <w:p w14:paraId="06F8A97E" w14:textId="77777777" w:rsidR="00DE1CDD" w:rsidRPr="004F17D2" w:rsidRDefault="00DE1CDD" w:rsidP="00D127F0">
      <w:pPr>
        <w:spacing w:after="0"/>
        <w:rPr>
          <w:rFonts w:asciiTheme="majorHAnsi" w:eastAsiaTheme="majorEastAsia" w:hAnsiTheme="majorHAnsi" w:cstheme="majorHAnsi"/>
          <w:color w:val="17365D" w:themeColor="text2" w:themeShade="BF"/>
          <w:spacing w:val="5"/>
          <w:kern w:val="28"/>
          <w:szCs w:val="24"/>
          <w:lang w:val="en-IN"/>
        </w:rPr>
      </w:pPr>
    </w:p>
    <w:p w14:paraId="49FD02F1" w14:textId="77777777" w:rsidR="00DE1CDD" w:rsidRPr="004F17D2" w:rsidRDefault="00DE1CDD" w:rsidP="00D127F0">
      <w:pPr>
        <w:spacing w:after="0"/>
        <w:rPr>
          <w:rFonts w:asciiTheme="majorHAnsi" w:eastAsiaTheme="majorEastAsia" w:hAnsiTheme="majorHAnsi" w:cstheme="majorHAnsi"/>
          <w:color w:val="17365D" w:themeColor="text2" w:themeShade="BF"/>
          <w:spacing w:val="5"/>
          <w:kern w:val="28"/>
          <w:szCs w:val="24"/>
          <w:lang w:val="en-IN"/>
        </w:rPr>
      </w:pPr>
    </w:p>
    <w:p w14:paraId="1EAAB248" w14:textId="77777777" w:rsidR="00DE1CDD" w:rsidRPr="004F17D2" w:rsidRDefault="00DE1CDD" w:rsidP="00D127F0">
      <w:pPr>
        <w:spacing w:after="0"/>
        <w:rPr>
          <w:rFonts w:asciiTheme="majorHAnsi" w:eastAsiaTheme="majorEastAsia" w:hAnsiTheme="majorHAnsi" w:cstheme="majorHAnsi"/>
          <w:color w:val="17365D" w:themeColor="text2" w:themeShade="BF"/>
          <w:spacing w:val="5"/>
          <w:kern w:val="28"/>
          <w:szCs w:val="24"/>
          <w:lang w:val="en-IN"/>
        </w:rPr>
      </w:pPr>
    </w:p>
    <w:p w14:paraId="58886E0E" w14:textId="77777777" w:rsidR="00DE1CDD" w:rsidRPr="004F17D2" w:rsidRDefault="00DE1CDD" w:rsidP="00D127F0">
      <w:pPr>
        <w:spacing w:after="0"/>
        <w:rPr>
          <w:rFonts w:asciiTheme="majorHAnsi" w:eastAsiaTheme="majorEastAsia" w:hAnsiTheme="majorHAnsi" w:cstheme="majorHAnsi"/>
          <w:color w:val="17365D" w:themeColor="text2" w:themeShade="BF"/>
          <w:spacing w:val="5"/>
          <w:kern w:val="28"/>
          <w:szCs w:val="24"/>
          <w:lang w:val="en-IN"/>
        </w:rPr>
      </w:pPr>
    </w:p>
    <w:p w14:paraId="76C4936C" w14:textId="77777777" w:rsidR="00DE1CDD" w:rsidRPr="004F17D2" w:rsidRDefault="00DE1CDD" w:rsidP="00D127F0">
      <w:pPr>
        <w:spacing w:after="0"/>
        <w:rPr>
          <w:rFonts w:asciiTheme="majorHAnsi" w:eastAsiaTheme="majorEastAsia" w:hAnsiTheme="majorHAnsi" w:cstheme="majorHAnsi"/>
          <w:color w:val="17365D" w:themeColor="text2" w:themeShade="BF"/>
          <w:spacing w:val="5"/>
          <w:kern w:val="28"/>
          <w:szCs w:val="24"/>
          <w:lang w:val="en-IN"/>
        </w:rPr>
      </w:pPr>
    </w:p>
    <w:p w14:paraId="54150086" w14:textId="77777777" w:rsidR="00DE1CDD" w:rsidRPr="004F17D2" w:rsidRDefault="00DE1CDD" w:rsidP="00D127F0">
      <w:pPr>
        <w:spacing w:after="0"/>
        <w:rPr>
          <w:rFonts w:asciiTheme="majorHAnsi" w:eastAsiaTheme="majorEastAsia" w:hAnsiTheme="majorHAnsi" w:cstheme="majorHAnsi"/>
          <w:color w:val="17365D" w:themeColor="text2" w:themeShade="BF"/>
          <w:spacing w:val="5"/>
          <w:kern w:val="28"/>
          <w:szCs w:val="24"/>
          <w:lang w:val="en-IN"/>
        </w:rPr>
      </w:pPr>
    </w:p>
    <w:p w14:paraId="619FD6B1" w14:textId="77777777" w:rsidR="00DE1CDD" w:rsidRPr="004F17D2" w:rsidRDefault="00DE1CDD" w:rsidP="00D127F0">
      <w:pPr>
        <w:spacing w:after="0"/>
        <w:rPr>
          <w:rFonts w:asciiTheme="majorHAnsi" w:eastAsiaTheme="majorEastAsia" w:hAnsiTheme="majorHAnsi" w:cstheme="majorHAnsi"/>
          <w:color w:val="17365D" w:themeColor="text2" w:themeShade="BF"/>
          <w:spacing w:val="5"/>
          <w:kern w:val="28"/>
          <w:szCs w:val="24"/>
          <w:lang w:val="en-IN"/>
        </w:rPr>
      </w:pPr>
    </w:p>
    <w:p w14:paraId="22119D45" w14:textId="77777777" w:rsidR="00DE1CDD" w:rsidRPr="004F17D2" w:rsidRDefault="00DE1CDD" w:rsidP="00D127F0">
      <w:pPr>
        <w:spacing w:after="0"/>
        <w:rPr>
          <w:rFonts w:asciiTheme="majorHAnsi" w:eastAsiaTheme="majorEastAsia" w:hAnsiTheme="majorHAnsi" w:cstheme="majorHAnsi"/>
          <w:color w:val="17365D" w:themeColor="text2" w:themeShade="BF"/>
          <w:spacing w:val="5"/>
          <w:kern w:val="28"/>
          <w:szCs w:val="24"/>
          <w:lang w:val="en-IN"/>
        </w:rPr>
      </w:pPr>
    </w:p>
    <w:p w14:paraId="7421B36E" w14:textId="57DE72C6" w:rsidR="00D127F0" w:rsidRPr="004F17D2" w:rsidRDefault="00000000" w:rsidP="00D127F0">
      <w:pPr>
        <w:spacing w:after="0"/>
        <w:rPr>
          <w:rFonts w:asciiTheme="majorHAnsi" w:eastAsiaTheme="majorEastAsia" w:hAnsiTheme="majorHAnsi" w:cstheme="majorHAnsi"/>
          <w:color w:val="17365D" w:themeColor="text2" w:themeShade="BF"/>
          <w:spacing w:val="5"/>
          <w:kern w:val="28"/>
          <w:szCs w:val="24"/>
          <w:lang w:val="en-IN"/>
        </w:rPr>
      </w:pPr>
      <w:r>
        <w:rPr>
          <w:rFonts w:asciiTheme="majorHAnsi" w:eastAsiaTheme="majorEastAsia" w:hAnsiTheme="majorHAnsi" w:cstheme="majorHAnsi"/>
          <w:color w:val="17365D" w:themeColor="text2" w:themeShade="BF"/>
          <w:spacing w:val="5"/>
          <w:kern w:val="28"/>
          <w:szCs w:val="24"/>
          <w:lang w:val="en-IN"/>
        </w:rPr>
        <w:pict w14:anchorId="20232ADB">
          <v:rect id="_x0000_i1028" style="width:0;height:1.5pt" o:hralign="center" o:hrstd="t" o:hr="t" fillcolor="#a0a0a0" stroked="f"/>
        </w:pict>
      </w:r>
    </w:p>
    <w:p w14:paraId="4BED89C2" w14:textId="26C24F8C" w:rsidR="00D127F0" w:rsidRPr="004F17D2" w:rsidRDefault="00D127F0" w:rsidP="00D127F0">
      <w:pPr>
        <w:spacing w:after="0"/>
        <w:rPr>
          <w:rFonts w:asciiTheme="majorHAnsi" w:eastAsiaTheme="majorEastAsia" w:hAnsiTheme="majorHAnsi" w:cstheme="majorHAnsi"/>
          <w:b/>
          <w:bCs/>
          <w:color w:val="17365D" w:themeColor="text2" w:themeShade="BF"/>
          <w:spacing w:val="5"/>
          <w:kern w:val="28"/>
          <w:sz w:val="32"/>
          <w:szCs w:val="32"/>
          <w:lang w:val="en-IN"/>
        </w:rPr>
      </w:pPr>
      <w:r w:rsidRPr="004F17D2">
        <w:rPr>
          <w:rFonts w:asciiTheme="majorHAnsi" w:eastAsiaTheme="majorEastAsia" w:hAnsiTheme="majorHAnsi" w:cstheme="majorHAnsi"/>
          <w:b/>
          <w:bCs/>
          <w:color w:val="17365D" w:themeColor="text2" w:themeShade="BF"/>
          <w:spacing w:val="5"/>
          <w:kern w:val="28"/>
          <w:sz w:val="32"/>
          <w:szCs w:val="32"/>
          <w:lang w:val="en-IN"/>
        </w:rPr>
        <w:lastRenderedPageBreak/>
        <w:t xml:space="preserve">3. Technical </w:t>
      </w:r>
      <w:r w:rsidR="00B14B1F" w:rsidRPr="004F17D2">
        <w:rPr>
          <w:rFonts w:asciiTheme="majorHAnsi" w:eastAsiaTheme="majorEastAsia" w:hAnsiTheme="majorHAnsi" w:cstheme="majorHAnsi"/>
          <w:b/>
          <w:bCs/>
          <w:color w:val="17365D" w:themeColor="text2" w:themeShade="BF"/>
          <w:spacing w:val="5"/>
          <w:kern w:val="28"/>
          <w:sz w:val="32"/>
          <w:szCs w:val="32"/>
          <w:lang w:val="en-IN"/>
        </w:rPr>
        <w:t>Overview</w:t>
      </w:r>
    </w:p>
    <w:p w14:paraId="4ED14BA1" w14:textId="77777777" w:rsidR="006C6364" w:rsidRPr="004F17D2" w:rsidRDefault="006C6364" w:rsidP="00D127F0">
      <w:pPr>
        <w:spacing w:after="0"/>
        <w:rPr>
          <w:rFonts w:asciiTheme="majorHAnsi" w:eastAsiaTheme="majorEastAsia" w:hAnsiTheme="majorHAnsi" w:cstheme="majorHAnsi"/>
          <w:b/>
          <w:bCs/>
          <w:color w:val="17365D" w:themeColor="text2" w:themeShade="BF"/>
          <w:spacing w:val="5"/>
          <w:kern w:val="28"/>
          <w:sz w:val="32"/>
          <w:szCs w:val="32"/>
          <w:lang w:val="en-IN"/>
        </w:rPr>
      </w:pPr>
    </w:p>
    <w:p w14:paraId="72CAA89F" w14:textId="77777777" w:rsidR="00D127F0" w:rsidRPr="004F17D2" w:rsidRDefault="00D127F0" w:rsidP="00D127F0">
      <w:pPr>
        <w:numPr>
          <w:ilvl w:val="0"/>
          <w:numId w:val="25"/>
        </w:numPr>
        <w:spacing w:after="0"/>
        <w:rPr>
          <w:rFonts w:asciiTheme="majorHAnsi" w:eastAsiaTheme="majorEastAsia" w:hAnsiTheme="majorHAnsi" w:cstheme="majorHAnsi"/>
          <w:color w:val="17365D" w:themeColor="text2" w:themeShade="BF"/>
          <w:spacing w:val="5"/>
          <w:kern w:val="28"/>
          <w:szCs w:val="24"/>
          <w:lang w:val="en-IN"/>
        </w:rPr>
      </w:pPr>
      <w:r w:rsidRPr="004F17D2">
        <w:rPr>
          <w:rFonts w:asciiTheme="majorHAnsi" w:eastAsiaTheme="majorEastAsia" w:hAnsiTheme="majorHAnsi" w:cstheme="majorHAnsi"/>
          <w:b/>
          <w:bCs/>
          <w:color w:val="17365D" w:themeColor="text2" w:themeShade="BF"/>
          <w:spacing w:val="5"/>
          <w:kern w:val="28"/>
          <w:szCs w:val="24"/>
          <w:lang w:val="en-IN"/>
        </w:rPr>
        <w:t>Language</w:t>
      </w:r>
      <w:r w:rsidRPr="004F17D2">
        <w:rPr>
          <w:rFonts w:asciiTheme="majorHAnsi" w:eastAsiaTheme="majorEastAsia" w:hAnsiTheme="majorHAnsi" w:cstheme="majorHAnsi"/>
          <w:color w:val="17365D" w:themeColor="text2" w:themeShade="BF"/>
          <w:spacing w:val="5"/>
          <w:kern w:val="28"/>
          <w:szCs w:val="24"/>
          <w:lang w:val="en-IN"/>
        </w:rPr>
        <w:t>: Python</w:t>
      </w:r>
    </w:p>
    <w:p w14:paraId="63B3D119" w14:textId="26283CC9" w:rsidR="00D127F0" w:rsidRPr="004F17D2" w:rsidRDefault="00D127F0" w:rsidP="00D127F0">
      <w:pPr>
        <w:numPr>
          <w:ilvl w:val="0"/>
          <w:numId w:val="25"/>
        </w:numPr>
        <w:spacing w:after="0"/>
        <w:rPr>
          <w:rFonts w:asciiTheme="majorHAnsi" w:eastAsiaTheme="majorEastAsia" w:hAnsiTheme="majorHAnsi" w:cstheme="majorHAnsi"/>
          <w:color w:val="17365D" w:themeColor="text2" w:themeShade="BF"/>
          <w:spacing w:val="5"/>
          <w:kern w:val="28"/>
          <w:szCs w:val="24"/>
          <w:lang w:val="en-IN"/>
        </w:rPr>
      </w:pPr>
      <w:r w:rsidRPr="004F17D2">
        <w:rPr>
          <w:rFonts w:asciiTheme="majorHAnsi" w:eastAsiaTheme="majorEastAsia" w:hAnsiTheme="majorHAnsi" w:cstheme="majorHAnsi"/>
          <w:b/>
          <w:bCs/>
          <w:color w:val="17365D" w:themeColor="text2" w:themeShade="BF"/>
          <w:spacing w:val="5"/>
          <w:kern w:val="28"/>
          <w:szCs w:val="24"/>
          <w:lang w:val="en-IN"/>
        </w:rPr>
        <w:t>NLP</w:t>
      </w:r>
      <w:r w:rsidRPr="004F17D2">
        <w:rPr>
          <w:rFonts w:asciiTheme="majorHAnsi" w:eastAsiaTheme="majorEastAsia" w:hAnsiTheme="majorHAnsi" w:cstheme="majorHAnsi"/>
          <w:color w:val="17365D" w:themeColor="text2" w:themeShade="BF"/>
          <w:spacing w:val="5"/>
          <w:kern w:val="28"/>
          <w:szCs w:val="24"/>
          <w:lang w:val="en-IN"/>
        </w:rPr>
        <w:t>: Sentence</w:t>
      </w:r>
      <w:r w:rsidR="0000022C" w:rsidRPr="004F17D2">
        <w:rPr>
          <w:rFonts w:asciiTheme="majorHAnsi" w:eastAsiaTheme="majorEastAsia" w:hAnsiTheme="majorHAnsi" w:cstheme="majorHAnsi"/>
          <w:color w:val="17365D" w:themeColor="text2" w:themeShade="BF"/>
          <w:spacing w:val="5"/>
          <w:kern w:val="28"/>
          <w:szCs w:val="24"/>
          <w:lang w:val="en-IN"/>
        </w:rPr>
        <w:t xml:space="preserve"> </w:t>
      </w:r>
      <w:r w:rsidRPr="004F17D2">
        <w:rPr>
          <w:rFonts w:asciiTheme="majorHAnsi" w:eastAsiaTheme="majorEastAsia" w:hAnsiTheme="majorHAnsi" w:cstheme="majorHAnsi"/>
          <w:color w:val="17365D" w:themeColor="text2" w:themeShade="BF"/>
          <w:spacing w:val="5"/>
          <w:kern w:val="28"/>
          <w:szCs w:val="24"/>
          <w:lang w:val="en-IN"/>
        </w:rPr>
        <w:t>Transformers, Scikit-learn</w:t>
      </w:r>
    </w:p>
    <w:p w14:paraId="0469974F" w14:textId="77777777" w:rsidR="00D127F0" w:rsidRPr="004F17D2" w:rsidRDefault="00D127F0" w:rsidP="00D127F0">
      <w:pPr>
        <w:numPr>
          <w:ilvl w:val="0"/>
          <w:numId w:val="25"/>
        </w:numPr>
        <w:spacing w:after="0"/>
        <w:rPr>
          <w:rFonts w:asciiTheme="majorHAnsi" w:eastAsiaTheme="majorEastAsia" w:hAnsiTheme="majorHAnsi" w:cstheme="majorHAnsi"/>
          <w:color w:val="17365D" w:themeColor="text2" w:themeShade="BF"/>
          <w:spacing w:val="5"/>
          <w:kern w:val="28"/>
          <w:szCs w:val="24"/>
          <w:lang w:val="en-IN"/>
        </w:rPr>
      </w:pPr>
      <w:r w:rsidRPr="004F17D2">
        <w:rPr>
          <w:rFonts w:asciiTheme="majorHAnsi" w:eastAsiaTheme="majorEastAsia" w:hAnsiTheme="majorHAnsi" w:cstheme="majorHAnsi"/>
          <w:b/>
          <w:bCs/>
          <w:color w:val="17365D" w:themeColor="text2" w:themeShade="BF"/>
          <w:spacing w:val="5"/>
          <w:kern w:val="28"/>
          <w:szCs w:val="24"/>
          <w:lang w:val="en-IN"/>
        </w:rPr>
        <w:t>ML</w:t>
      </w:r>
      <w:r w:rsidRPr="004F17D2">
        <w:rPr>
          <w:rFonts w:asciiTheme="majorHAnsi" w:eastAsiaTheme="majorEastAsia" w:hAnsiTheme="majorHAnsi" w:cstheme="majorHAnsi"/>
          <w:color w:val="17365D" w:themeColor="text2" w:themeShade="BF"/>
          <w:spacing w:val="5"/>
          <w:kern w:val="28"/>
          <w:szCs w:val="24"/>
          <w:lang w:val="en-IN"/>
        </w:rPr>
        <w:t>: XGBoost (Ranking)</w:t>
      </w:r>
    </w:p>
    <w:p w14:paraId="61DE6267" w14:textId="77777777" w:rsidR="00D127F0" w:rsidRPr="004F17D2" w:rsidRDefault="00D127F0" w:rsidP="00D127F0">
      <w:pPr>
        <w:numPr>
          <w:ilvl w:val="0"/>
          <w:numId w:val="25"/>
        </w:numPr>
        <w:spacing w:after="0"/>
        <w:rPr>
          <w:rFonts w:asciiTheme="majorHAnsi" w:eastAsiaTheme="majorEastAsia" w:hAnsiTheme="majorHAnsi" w:cstheme="majorHAnsi"/>
          <w:color w:val="17365D" w:themeColor="text2" w:themeShade="BF"/>
          <w:spacing w:val="5"/>
          <w:kern w:val="28"/>
          <w:szCs w:val="24"/>
          <w:lang w:val="en-IN"/>
        </w:rPr>
      </w:pPr>
      <w:r w:rsidRPr="004F17D2">
        <w:rPr>
          <w:rFonts w:asciiTheme="majorHAnsi" w:eastAsiaTheme="majorEastAsia" w:hAnsiTheme="majorHAnsi" w:cstheme="majorHAnsi"/>
          <w:b/>
          <w:bCs/>
          <w:color w:val="17365D" w:themeColor="text2" w:themeShade="BF"/>
          <w:spacing w:val="5"/>
          <w:kern w:val="28"/>
          <w:szCs w:val="24"/>
          <w:lang w:val="en-IN"/>
        </w:rPr>
        <w:t>Data</w:t>
      </w:r>
      <w:r w:rsidRPr="004F17D2">
        <w:rPr>
          <w:rFonts w:asciiTheme="majorHAnsi" w:eastAsiaTheme="majorEastAsia" w:hAnsiTheme="majorHAnsi" w:cstheme="majorHAnsi"/>
          <w:color w:val="17365D" w:themeColor="text2" w:themeShade="BF"/>
          <w:spacing w:val="5"/>
          <w:kern w:val="28"/>
          <w:szCs w:val="24"/>
          <w:lang w:val="en-IN"/>
        </w:rPr>
        <w:t>: Pandas, NumPy</w:t>
      </w:r>
    </w:p>
    <w:p w14:paraId="2B71E5CE" w14:textId="733A7F08" w:rsidR="00D127F0" w:rsidRPr="004F17D2" w:rsidRDefault="00D127F0" w:rsidP="00D127F0">
      <w:pPr>
        <w:numPr>
          <w:ilvl w:val="0"/>
          <w:numId w:val="25"/>
        </w:numPr>
        <w:spacing w:after="0"/>
        <w:rPr>
          <w:rFonts w:asciiTheme="majorHAnsi" w:eastAsiaTheme="majorEastAsia" w:hAnsiTheme="majorHAnsi" w:cstheme="majorHAnsi"/>
          <w:color w:val="17365D" w:themeColor="text2" w:themeShade="BF"/>
          <w:spacing w:val="5"/>
          <w:kern w:val="28"/>
          <w:szCs w:val="24"/>
          <w:lang w:val="en-IN"/>
        </w:rPr>
      </w:pPr>
      <w:r w:rsidRPr="004F17D2">
        <w:rPr>
          <w:rFonts w:asciiTheme="majorHAnsi" w:eastAsiaTheme="majorEastAsia" w:hAnsiTheme="majorHAnsi" w:cstheme="majorHAnsi"/>
          <w:b/>
          <w:bCs/>
          <w:color w:val="17365D" w:themeColor="text2" w:themeShade="BF"/>
          <w:spacing w:val="5"/>
          <w:kern w:val="28"/>
          <w:szCs w:val="24"/>
          <w:lang w:val="en-IN"/>
        </w:rPr>
        <w:t>Deployment</w:t>
      </w:r>
      <w:r w:rsidRPr="004F17D2">
        <w:rPr>
          <w:rFonts w:asciiTheme="majorHAnsi" w:eastAsiaTheme="majorEastAsia" w:hAnsiTheme="majorHAnsi" w:cstheme="majorHAnsi"/>
          <w:color w:val="17365D" w:themeColor="text2" w:themeShade="BF"/>
          <w:spacing w:val="5"/>
          <w:kern w:val="28"/>
          <w:szCs w:val="24"/>
          <w:lang w:val="en-IN"/>
        </w:rPr>
        <w:t xml:space="preserve">: </w:t>
      </w:r>
      <w:r w:rsidR="0000022C" w:rsidRPr="004F17D2">
        <w:rPr>
          <w:rFonts w:asciiTheme="majorHAnsi" w:eastAsiaTheme="majorEastAsia" w:hAnsiTheme="majorHAnsi" w:cstheme="majorHAnsi"/>
          <w:color w:val="17365D" w:themeColor="text2" w:themeShade="BF"/>
          <w:spacing w:val="5"/>
          <w:kern w:val="28"/>
          <w:szCs w:val="24"/>
          <w:lang w:val="en-IN"/>
        </w:rPr>
        <w:t>Serialized. ubj</w:t>
      </w:r>
      <w:r w:rsidRPr="004F17D2">
        <w:rPr>
          <w:rFonts w:asciiTheme="majorHAnsi" w:eastAsiaTheme="majorEastAsia" w:hAnsiTheme="majorHAnsi" w:cstheme="majorHAnsi"/>
          <w:color w:val="17365D" w:themeColor="text2" w:themeShade="BF"/>
          <w:spacing w:val="5"/>
          <w:kern w:val="28"/>
          <w:szCs w:val="24"/>
          <w:lang w:val="en-IN"/>
        </w:rPr>
        <w:t xml:space="preserve"> model</w:t>
      </w:r>
    </w:p>
    <w:p w14:paraId="4B89E840" w14:textId="77777777" w:rsidR="00D127F0" w:rsidRPr="004F17D2" w:rsidRDefault="00D127F0" w:rsidP="00D127F0">
      <w:pPr>
        <w:numPr>
          <w:ilvl w:val="0"/>
          <w:numId w:val="25"/>
        </w:numPr>
        <w:spacing w:after="0"/>
        <w:rPr>
          <w:rFonts w:asciiTheme="majorHAnsi" w:eastAsiaTheme="majorEastAsia" w:hAnsiTheme="majorHAnsi" w:cstheme="majorHAnsi"/>
          <w:color w:val="17365D" w:themeColor="text2" w:themeShade="BF"/>
          <w:spacing w:val="5"/>
          <w:kern w:val="28"/>
          <w:szCs w:val="24"/>
          <w:lang w:val="en-IN"/>
        </w:rPr>
      </w:pPr>
      <w:r w:rsidRPr="004F17D2">
        <w:rPr>
          <w:rFonts w:asciiTheme="majorHAnsi" w:eastAsiaTheme="majorEastAsia" w:hAnsiTheme="majorHAnsi" w:cstheme="majorHAnsi"/>
          <w:b/>
          <w:bCs/>
          <w:color w:val="17365D" w:themeColor="text2" w:themeShade="BF"/>
          <w:spacing w:val="5"/>
          <w:kern w:val="28"/>
          <w:szCs w:val="24"/>
          <w:lang w:val="en-IN"/>
        </w:rPr>
        <w:t>Visualization</w:t>
      </w:r>
      <w:r w:rsidRPr="004F17D2">
        <w:rPr>
          <w:rFonts w:asciiTheme="majorHAnsi" w:eastAsiaTheme="majorEastAsia" w:hAnsiTheme="majorHAnsi" w:cstheme="majorHAnsi"/>
          <w:color w:val="17365D" w:themeColor="text2" w:themeShade="BF"/>
          <w:spacing w:val="5"/>
          <w:kern w:val="28"/>
          <w:szCs w:val="24"/>
          <w:lang w:val="en-IN"/>
        </w:rPr>
        <w:t>: Matplotlib, PowerPoint</w:t>
      </w:r>
    </w:p>
    <w:p w14:paraId="4501E5AF" w14:textId="77777777" w:rsidR="0000022C" w:rsidRPr="004F17D2" w:rsidRDefault="0000022C" w:rsidP="0000022C">
      <w:pPr>
        <w:spacing w:after="0"/>
        <w:rPr>
          <w:rFonts w:asciiTheme="majorHAnsi" w:eastAsiaTheme="majorEastAsia" w:hAnsiTheme="majorHAnsi" w:cstheme="majorHAnsi"/>
          <w:b/>
          <w:bCs/>
          <w:color w:val="17365D" w:themeColor="text2" w:themeShade="BF"/>
          <w:spacing w:val="5"/>
          <w:kern w:val="28"/>
          <w:szCs w:val="24"/>
          <w:lang w:val="en-IN"/>
        </w:rPr>
      </w:pPr>
    </w:p>
    <w:p w14:paraId="3657D50A" w14:textId="7259E2B9" w:rsidR="0000022C" w:rsidRPr="004F17D2" w:rsidRDefault="0000022C" w:rsidP="0000022C">
      <w:pPr>
        <w:spacing w:after="0"/>
        <w:rPr>
          <w:rFonts w:asciiTheme="majorHAnsi" w:eastAsiaTheme="majorEastAsia" w:hAnsiTheme="majorHAnsi" w:cstheme="majorHAnsi"/>
          <w:color w:val="17365D" w:themeColor="text2" w:themeShade="BF"/>
          <w:spacing w:val="5"/>
          <w:kern w:val="28"/>
          <w:szCs w:val="24"/>
        </w:rPr>
      </w:pPr>
      <w:r w:rsidRPr="004F17D2">
        <w:rPr>
          <w:rFonts w:asciiTheme="majorHAnsi" w:eastAsiaTheme="majorEastAsia" w:hAnsiTheme="majorHAnsi" w:cstheme="majorHAnsi"/>
          <w:color w:val="17365D" w:themeColor="text2" w:themeShade="BF"/>
          <w:spacing w:val="5"/>
          <w:kern w:val="28"/>
          <w:szCs w:val="24"/>
        </w:rPr>
        <w:t>Technical Reference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86"/>
        <w:gridCol w:w="1583"/>
        <w:gridCol w:w="6081"/>
      </w:tblGrid>
      <w:tr w:rsidR="004F17D2" w:rsidRPr="004F17D2" w14:paraId="435E8E28" w14:textId="77777777" w:rsidTr="0000022C">
        <w:trPr>
          <w:tblHeader/>
          <w:tblCellSpacing w:w="15" w:type="dxa"/>
        </w:trPr>
        <w:tc>
          <w:tcPr>
            <w:tcW w:w="0" w:type="auto"/>
            <w:vAlign w:val="center"/>
            <w:hideMark/>
          </w:tcPr>
          <w:p w14:paraId="00F6A697" w14:textId="77777777" w:rsidR="0000022C" w:rsidRPr="004F17D2" w:rsidRDefault="0000022C" w:rsidP="0000022C">
            <w:pPr>
              <w:spacing w:after="0"/>
              <w:rPr>
                <w:rFonts w:asciiTheme="majorHAnsi" w:eastAsiaTheme="majorEastAsia" w:hAnsiTheme="majorHAnsi" w:cstheme="majorHAnsi"/>
                <w:b/>
                <w:bCs/>
                <w:color w:val="17365D" w:themeColor="text2" w:themeShade="BF"/>
                <w:spacing w:val="5"/>
                <w:kern w:val="28"/>
                <w:szCs w:val="24"/>
                <w:lang w:val="en-IN"/>
              </w:rPr>
            </w:pPr>
            <w:r w:rsidRPr="004F17D2">
              <w:rPr>
                <w:rFonts w:asciiTheme="majorHAnsi" w:eastAsiaTheme="majorEastAsia" w:hAnsiTheme="majorHAnsi" w:cstheme="majorHAnsi"/>
                <w:b/>
                <w:bCs/>
                <w:color w:val="17365D" w:themeColor="text2" w:themeShade="BF"/>
                <w:spacing w:val="5"/>
                <w:kern w:val="28"/>
                <w:szCs w:val="24"/>
                <w:lang w:val="en-IN"/>
              </w:rPr>
              <w:t>Appendix</w:t>
            </w:r>
          </w:p>
        </w:tc>
        <w:tc>
          <w:tcPr>
            <w:tcW w:w="0" w:type="auto"/>
            <w:vAlign w:val="center"/>
            <w:hideMark/>
          </w:tcPr>
          <w:p w14:paraId="116195F9" w14:textId="77777777" w:rsidR="0000022C" w:rsidRPr="004F17D2" w:rsidRDefault="0000022C" w:rsidP="0000022C">
            <w:pPr>
              <w:spacing w:after="0"/>
              <w:rPr>
                <w:rFonts w:asciiTheme="majorHAnsi" w:eastAsiaTheme="majorEastAsia" w:hAnsiTheme="majorHAnsi" w:cstheme="majorHAnsi"/>
                <w:b/>
                <w:bCs/>
                <w:color w:val="17365D" w:themeColor="text2" w:themeShade="BF"/>
                <w:spacing w:val="5"/>
                <w:kern w:val="28"/>
                <w:szCs w:val="24"/>
                <w:lang w:val="en-IN"/>
              </w:rPr>
            </w:pPr>
            <w:r w:rsidRPr="004F17D2">
              <w:rPr>
                <w:rFonts w:asciiTheme="majorHAnsi" w:eastAsiaTheme="majorEastAsia" w:hAnsiTheme="majorHAnsi" w:cstheme="majorHAnsi"/>
                <w:b/>
                <w:bCs/>
                <w:color w:val="17365D" w:themeColor="text2" w:themeShade="BF"/>
                <w:spacing w:val="5"/>
                <w:kern w:val="28"/>
                <w:szCs w:val="24"/>
                <w:lang w:val="en-IN"/>
              </w:rPr>
              <w:t>Section Title</w:t>
            </w:r>
          </w:p>
        </w:tc>
        <w:tc>
          <w:tcPr>
            <w:tcW w:w="0" w:type="auto"/>
            <w:vAlign w:val="center"/>
            <w:hideMark/>
          </w:tcPr>
          <w:p w14:paraId="67C31DE3" w14:textId="77777777" w:rsidR="0000022C" w:rsidRPr="004F17D2" w:rsidRDefault="0000022C" w:rsidP="0000022C">
            <w:pPr>
              <w:spacing w:after="0"/>
              <w:rPr>
                <w:rFonts w:asciiTheme="majorHAnsi" w:eastAsiaTheme="majorEastAsia" w:hAnsiTheme="majorHAnsi" w:cstheme="majorHAnsi"/>
                <w:b/>
                <w:bCs/>
                <w:color w:val="17365D" w:themeColor="text2" w:themeShade="BF"/>
                <w:spacing w:val="5"/>
                <w:kern w:val="28"/>
                <w:szCs w:val="24"/>
                <w:lang w:val="en-IN"/>
              </w:rPr>
            </w:pPr>
            <w:r w:rsidRPr="004F17D2">
              <w:rPr>
                <w:rFonts w:asciiTheme="majorHAnsi" w:eastAsiaTheme="majorEastAsia" w:hAnsiTheme="majorHAnsi" w:cstheme="majorHAnsi"/>
                <w:b/>
                <w:bCs/>
                <w:color w:val="17365D" w:themeColor="text2" w:themeShade="BF"/>
                <w:spacing w:val="5"/>
                <w:kern w:val="28"/>
                <w:szCs w:val="24"/>
                <w:lang w:val="en-IN"/>
              </w:rPr>
              <w:t>Technical Description</w:t>
            </w:r>
          </w:p>
        </w:tc>
      </w:tr>
      <w:tr w:rsidR="004F17D2" w:rsidRPr="004F17D2" w14:paraId="27D5141A" w14:textId="77777777" w:rsidTr="0000022C">
        <w:trPr>
          <w:tblCellSpacing w:w="15" w:type="dxa"/>
        </w:trPr>
        <w:tc>
          <w:tcPr>
            <w:tcW w:w="0" w:type="auto"/>
            <w:vAlign w:val="center"/>
            <w:hideMark/>
          </w:tcPr>
          <w:p w14:paraId="1D8059EB" w14:textId="77777777" w:rsidR="0000022C" w:rsidRPr="004F17D2" w:rsidRDefault="0000022C" w:rsidP="0000022C">
            <w:pPr>
              <w:spacing w:after="0"/>
              <w:rPr>
                <w:rFonts w:asciiTheme="majorHAnsi" w:eastAsiaTheme="majorEastAsia" w:hAnsiTheme="majorHAnsi" w:cstheme="majorHAnsi"/>
                <w:color w:val="17365D" w:themeColor="text2" w:themeShade="BF"/>
                <w:spacing w:val="5"/>
                <w:kern w:val="28"/>
                <w:szCs w:val="24"/>
                <w:lang w:val="en-IN"/>
              </w:rPr>
            </w:pPr>
            <w:r w:rsidRPr="004F17D2">
              <w:rPr>
                <w:rFonts w:asciiTheme="majorHAnsi" w:eastAsiaTheme="majorEastAsia" w:hAnsiTheme="majorHAnsi" w:cstheme="majorHAnsi"/>
                <w:b/>
                <w:bCs/>
                <w:color w:val="17365D" w:themeColor="text2" w:themeShade="BF"/>
                <w:spacing w:val="5"/>
                <w:kern w:val="28"/>
                <w:szCs w:val="24"/>
                <w:lang w:val="en-IN"/>
              </w:rPr>
              <w:t>A</w:t>
            </w:r>
          </w:p>
        </w:tc>
        <w:tc>
          <w:tcPr>
            <w:tcW w:w="0" w:type="auto"/>
            <w:vAlign w:val="center"/>
            <w:hideMark/>
          </w:tcPr>
          <w:p w14:paraId="6006477D" w14:textId="77777777" w:rsidR="0000022C" w:rsidRPr="004F17D2" w:rsidRDefault="0000022C" w:rsidP="0000022C">
            <w:pPr>
              <w:spacing w:after="0"/>
              <w:rPr>
                <w:rFonts w:asciiTheme="majorHAnsi" w:eastAsiaTheme="majorEastAsia" w:hAnsiTheme="majorHAnsi" w:cstheme="majorHAnsi"/>
                <w:color w:val="17365D" w:themeColor="text2" w:themeShade="BF"/>
                <w:spacing w:val="5"/>
                <w:kern w:val="28"/>
                <w:szCs w:val="24"/>
                <w:lang w:val="en-IN"/>
              </w:rPr>
            </w:pPr>
            <w:r w:rsidRPr="004F17D2">
              <w:rPr>
                <w:rFonts w:asciiTheme="majorHAnsi" w:eastAsiaTheme="majorEastAsia" w:hAnsiTheme="majorHAnsi" w:cstheme="majorHAnsi"/>
                <w:color w:val="17365D" w:themeColor="text2" w:themeShade="BF"/>
                <w:spacing w:val="5"/>
                <w:kern w:val="28"/>
                <w:szCs w:val="24"/>
                <w:lang w:val="en-IN"/>
              </w:rPr>
              <w:t>Candidate Profile Schema</w:t>
            </w:r>
          </w:p>
        </w:tc>
        <w:tc>
          <w:tcPr>
            <w:tcW w:w="0" w:type="auto"/>
            <w:vAlign w:val="center"/>
            <w:hideMark/>
          </w:tcPr>
          <w:p w14:paraId="6BF16C4F" w14:textId="77777777" w:rsidR="0000022C" w:rsidRPr="004F17D2" w:rsidRDefault="0000022C" w:rsidP="0000022C">
            <w:pPr>
              <w:spacing w:after="0"/>
              <w:rPr>
                <w:rFonts w:asciiTheme="majorHAnsi" w:eastAsiaTheme="majorEastAsia" w:hAnsiTheme="majorHAnsi" w:cstheme="majorHAnsi"/>
                <w:color w:val="17365D" w:themeColor="text2" w:themeShade="BF"/>
                <w:spacing w:val="5"/>
                <w:kern w:val="28"/>
                <w:szCs w:val="24"/>
                <w:lang w:val="en-IN"/>
              </w:rPr>
            </w:pPr>
            <w:r w:rsidRPr="004F17D2">
              <w:rPr>
                <w:rFonts w:asciiTheme="majorHAnsi" w:eastAsiaTheme="majorEastAsia" w:hAnsiTheme="majorHAnsi" w:cstheme="majorHAnsi"/>
                <w:color w:val="17365D" w:themeColor="text2" w:themeShade="BF"/>
                <w:spacing w:val="5"/>
                <w:kern w:val="28"/>
                <w:szCs w:val="24"/>
                <w:lang w:val="en-IN"/>
              </w:rPr>
              <w:t>Structured fields include: Candidate_ID, Name, Skills, Experience, Projects, Education, Certifications, Publications, Volunteer. These are parsed and stored in a normalized format for semantic feature engineering.</w:t>
            </w:r>
          </w:p>
        </w:tc>
      </w:tr>
      <w:tr w:rsidR="004F17D2" w:rsidRPr="004F17D2" w14:paraId="459D7478" w14:textId="77777777" w:rsidTr="0000022C">
        <w:trPr>
          <w:tblCellSpacing w:w="15" w:type="dxa"/>
        </w:trPr>
        <w:tc>
          <w:tcPr>
            <w:tcW w:w="0" w:type="auto"/>
            <w:vAlign w:val="center"/>
            <w:hideMark/>
          </w:tcPr>
          <w:p w14:paraId="3470F799" w14:textId="77777777" w:rsidR="0000022C" w:rsidRPr="004F17D2" w:rsidRDefault="0000022C" w:rsidP="0000022C">
            <w:pPr>
              <w:spacing w:after="0"/>
              <w:rPr>
                <w:rFonts w:asciiTheme="majorHAnsi" w:eastAsiaTheme="majorEastAsia" w:hAnsiTheme="majorHAnsi" w:cstheme="majorHAnsi"/>
                <w:color w:val="17365D" w:themeColor="text2" w:themeShade="BF"/>
                <w:spacing w:val="5"/>
                <w:kern w:val="28"/>
                <w:szCs w:val="24"/>
                <w:lang w:val="en-IN"/>
              </w:rPr>
            </w:pPr>
            <w:r w:rsidRPr="004F17D2">
              <w:rPr>
                <w:rFonts w:asciiTheme="majorHAnsi" w:eastAsiaTheme="majorEastAsia" w:hAnsiTheme="majorHAnsi" w:cstheme="majorHAnsi"/>
                <w:b/>
                <w:bCs/>
                <w:color w:val="17365D" w:themeColor="text2" w:themeShade="BF"/>
                <w:spacing w:val="5"/>
                <w:kern w:val="28"/>
                <w:szCs w:val="24"/>
                <w:lang w:val="en-IN"/>
              </w:rPr>
              <w:t>B</w:t>
            </w:r>
          </w:p>
        </w:tc>
        <w:tc>
          <w:tcPr>
            <w:tcW w:w="0" w:type="auto"/>
            <w:vAlign w:val="center"/>
            <w:hideMark/>
          </w:tcPr>
          <w:p w14:paraId="6CD76D5D" w14:textId="77777777" w:rsidR="0000022C" w:rsidRPr="004F17D2" w:rsidRDefault="0000022C" w:rsidP="0000022C">
            <w:pPr>
              <w:spacing w:after="0"/>
              <w:rPr>
                <w:rFonts w:asciiTheme="majorHAnsi" w:eastAsiaTheme="majorEastAsia" w:hAnsiTheme="majorHAnsi" w:cstheme="majorHAnsi"/>
                <w:color w:val="17365D" w:themeColor="text2" w:themeShade="BF"/>
                <w:spacing w:val="5"/>
                <w:kern w:val="28"/>
                <w:szCs w:val="24"/>
                <w:lang w:val="en-IN"/>
              </w:rPr>
            </w:pPr>
            <w:r w:rsidRPr="004F17D2">
              <w:rPr>
                <w:rFonts w:asciiTheme="majorHAnsi" w:eastAsiaTheme="majorEastAsia" w:hAnsiTheme="majorHAnsi" w:cstheme="majorHAnsi"/>
                <w:color w:val="17365D" w:themeColor="text2" w:themeShade="BF"/>
                <w:spacing w:val="5"/>
                <w:kern w:val="28"/>
                <w:szCs w:val="24"/>
                <w:lang w:val="en-IN"/>
              </w:rPr>
              <w:t>Job Description Schema</w:t>
            </w:r>
          </w:p>
        </w:tc>
        <w:tc>
          <w:tcPr>
            <w:tcW w:w="0" w:type="auto"/>
            <w:vAlign w:val="center"/>
            <w:hideMark/>
          </w:tcPr>
          <w:p w14:paraId="1F8B7F40" w14:textId="77777777" w:rsidR="0000022C" w:rsidRPr="004F17D2" w:rsidRDefault="0000022C" w:rsidP="0000022C">
            <w:pPr>
              <w:spacing w:after="0"/>
              <w:rPr>
                <w:rFonts w:asciiTheme="majorHAnsi" w:eastAsiaTheme="majorEastAsia" w:hAnsiTheme="majorHAnsi" w:cstheme="majorHAnsi"/>
                <w:color w:val="17365D" w:themeColor="text2" w:themeShade="BF"/>
                <w:spacing w:val="5"/>
                <w:kern w:val="28"/>
                <w:szCs w:val="24"/>
                <w:lang w:val="en-IN"/>
              </w:rPr>
            </w:pPr>
            <w:r w:rsidRPr="004F17D2">
              <w:rPr>
                <w:rFonts w:asciiTheme="majorHAnsi" w:eastAsiaTheme="majorEastAsia" w:hAnsiTheme="majorHAnsi" w:cstheme="majorHAnsi"/>
                <w:color w:val="17365D" w:themeColor="text2" w:themeShade="BF"/>
                <w:spacing w:val="5"/>
                <w:kern w:val="28"/>
                <w:szCs w:val="24"/>
                <w:lang w:val="en-IN"/>
              </w:rPr>
              <w:t>Includes fields such as Job_ID, Job_Title, Company, Location, Job_Description, and Job_URL. Extracted using Google SERP API and cleaned for processing.</w:t>
            </w:r>
          </w:p>
        </w:tc>
      </w:tr>
      <w:tr w:rsidR="004F17D2" w:rsidRPr="004F17D2" w14:paraId="25CC70E9" w14:textId="77777777" w:rsidTr="0000022C">
        <w:trPr>
          <w:tblCellSpacing w:w="15" w:type="dxa"/>
        </w:trPr>
        <w:tc>
          <w:tcPr>
            <w:tcW w:w="0" w:type="auto"/>
            <w:vAlign w:val="center"/>
            <w:hideMark/>
          </w:tcPr>
          <w:p w14:paraId="4489FE9A" w14:textId="77777777" w:rsidR="0000022C" w:rsidRPr="004F17D2" w:rsidRDefault="0000022C" w:rsidP="0000022C">
            <w:pPr>
              <w:spacing w:after="0"/>
              <w:rPr>
                <w:rFonts w:asciiTheme="majorHAnsi" w:eastAsiaTheme="majorEastAsia" w:hAnsiTheme="majorHAnsi" w:cstheme="majorHAnsi"/>
                <w:color w:val="17365D" w:themeColor="text2" w:themeShade="BF"/>
                <w:spacing w:val="5"/>
                <w:kern w:val="28"/>
                <w:szCs w:val="24"/>
                <w:lang w:val="en-IN"/>
              </w:rPr>
            </w:pPr>
            <w:r w:rsidRPr="004F17D2">
              <w:rPr>
                <w:rFonts w:asciiTheme="majorHAnsi" w:eastAsiaTheme="majorEastAsia" w:hAnsiTheme="majorHAnsi" w:cstheme="majorHAnsi"/>
                <w:b/>
                <w:bCs/>
                <w:color w:val="17365D" w:themeColor="text2" w:themeShade="BF"/>
                <w:spacing w:val="5"/>
                <w:kern w:val="28"/>
                <w:szCs w:val="24"/>
                <w:lang w:val="en-IN"/>
              </w:rPr>
              <w:t>C</w:t>
            </w:r>
          </w:p>
        </w:tc>
        <w:tc>
          <w:tcPr>
            <w:tcW w:w="0" w:type="auto"/>
            <w:vAlign w:val="center"/>
            <w:hideMark/>
          </w:tcPr>
          <w:p w14:paraId="7CF94012" w14:textId="77777777" w:rsidR="0000022C" w:rsidRPr="004F17D2" w:rsidRDefault="0000022C" w:rsidP="0000022C">
            <w:pPr>
              <w:spacing w:after="0"/>
              <w:rPr>
                <w:rFonts w:asciiTheme="majorHAnsi" w:eastAsiaTheme="majorEastAsia" w:hAnsiTheme="majorHAnsi" w:cstheme="majorHAnsi"/>
                <w:color w:val="17365D" w:themeColor="text2" w:themeShade="BF"/>
                <w:spacing w:val="5"/>
                <w:kern w:val="28"/>
                <w:szCs w:val="24"/>
                <w:lang w:val="en-IN"/>
              </w:rPr>
            </w:pPr>
            <w:r w:rsidRPr="004F17D2">
              <w:rPr>
                <w:rFonts w:asciiTheme="majorHAnsi" w:eastAsiaTheme="majorEastAsia" w:hAnsiTheme="majorHAnsi" w:cstheme="majorHAnsi"/>
                <w:color w:val="17365D" w:themeColor="text2" w:themeShade="BF"/>
                <w:spacing w:val="5"/>
                <w:kern w:val="28"/>
                <w:szCs w:val="24"/>
                <w:lang w:val="en-IN"/>
              </w:rPr>
              <w:t>Semantic Feature Definitions</w:t>
            </w:r>
          </w:p>
        </w:tc>
        <w:tc>
          <w:tcPr>
            <w:tcW w:w="0" w:type="auto"/>
            <w:vAlign w:val="center"/>
            <w:hideMark/>
          </w:tcPr>
          <w:p w14:paraId="011BE27C" w14:textId="77777777" w:rsidR="0000022C" w:rsidRPr="004F17D2" w:rsidRDefault="0000022C" w:rsidP="0000022C">
            <w:pPr>
              <w:spacing w:after="0"/>
              <w:rPr>
                <w:rFonts w:asciiTheme="majorHAnsi" w:eastAsiaTheme="majorEastAsia" w:hAnsiTheme="majorHAnsi" w:cstheme="majorHAnsi"/>
                <w:color w:val="17365D" w:themeColor="text2" w:themeShade="BF"/>
                <w:spacing w:val="5"/>
                <w:kern w:val="28"/>
                <w:szCs w:val="24"/>
                <w:lang w:val="en-IN"/>
              </w:rPr>
            </w:pPr>
            <w:r w:rsidRPr="004F17D2">
              <w:rPr>
                <w:rFonts w:asciiTheme="majorHAnsi" w:eastAsiaTheme="majorEastAsia" w:hAnsiTheme="majorHAnsi" w:cstheme="majorHAnsi"/>
                <w:color w:val="17365D" w:themeColor="text2" w:themeShade="BF"/>
                <w:spacing w:val="5"/>
                <w:kern w:val="28"/>
                <w:szCs w:val="24"/>
                <w:lang w:val="en-IN"/>
              </w:rPr>
              <w:t>Semantic similarity scores computed using transformer-based models (SentenceTransformer). Cosine similarity is used to compare text embeddings of job vs candidate attributes.</w:t>
            </w:r>
          </w:p>
        </w:tc>
      </w:tr>
      <w:tr w:rsidR="004F17D2" w:rsidRPr="004F17D2" w14:paraId="736EAD1F" w14:textId="77777777" w:rsidTr="0000022C">
        <w:trPr>
          <w:tblCellSpacing w:w="15" w:type="dxa"/>
        </w:trPr>
        <w:tc>
          <w:tcPr>
            <w:tcW w:w="0" w:type="auto"/>
            <w:vAlign w:val="center"/>
            <w:hideMark/>
          </w:tcPr>
          <w:p w14:paraId="2F146786" w14:textId="77777777" w:rsidR="0000022C" w:rsidRPr="004F17D2" w:rsidRDefault="0000022C" w:rsidP="0000022C">
            <w:pPr>
              <w:spacing w:after="0"/>
              <w:rPr>
                <w:rFonts w:asciiTheme="majorHAnsi" w:eastAsiaTheme="majorEastAsia" w:hAnsiTheme="majorHAnsi" w:cstheme="majorHAnsi"/>
                <w:color w:val="17365D" w:themeColor="text2" w:themeShade="BF"/>
                <w:spacing w:val="5"/>
                <w:kern w:val="28"/>
                <w:szCs w:val="24"/>
                <w:lang w:val="en-IN"/>
              </w:rPr>
            </w:pPr>
            <w:r w:rsidRPr="004F17D2">
              <w:rPr>
                <w:rFonts w:asciiTheme="majorHAnsi" w:eastAsiaTheme="majorEastAsia" w:hAnsiTheme="majorHAnsi" w:cstheme="majorHAnsi"/>
                <w:b/>
                <w:bCs/>
                <w:color w:val="17365D" w:themeColor="text2" w:themeShade="BF"/>
                <w:spacing w:val="5"/>
                <w:kern w:val="28"/>
                <w:szCs w:val="24"/>
                <w:lang w:val="en-IN"/>
              </w:rPr>
              <w:t>D</w:t>
            </w:r>
          </w:p>
        </w:tc>
        <w:tc>
          <w:tcPr>
            <w:tcW w:w="0" w:type="auto"/>
            <w:vAlign w:val="center"/>
            <w:hideMark/>
          </w:tcPr>
          <w:p w14:paraId="3CD44C98" w14:textId="77777777" w:rsidR="0000022C" w:rsidRPr="004F17D2" w:rsidRDefault="0000022C" w:rsidP="0000022C">
            <w:pPr>
              <w:spacing w:after="0"/>
              <w:rPr>
                <w:rFonts w:asciiTheme="majorHAnsi" w:eastAsiaTheme="majorEastAsia" w:hAnsiTheme="majorHAnsi" w:cstheme="majorHAnsi"/>
                <w:color w:val="17365D" w:themeColor="text2" w:themeShade="BF"/>
                <w:spacing w:val="5"/>
                <w:kern w:val="28"/>
                <w:szCs w:val="24"/>
                <w:lang w:val="en-IN"/>
              </w:rPr>
            </w:pPr>
            <w:r w:rsidRPr="004F17D2">
              <w:rPr>
                <w:rFonts w:asciiTheme="majorHAnsi" w:eastAsiaTheme="majorEastAsia" w:hAnsiTheme="majorHAnsi" w:cstheme="majorHAnsi"/>
                <w:color w:val="17365D" w:themeColor="text2" w:themeShade="BF"/>
                <w:spacing w:val="5"/>
                <w:kern w:val="28"/>
                <w:szCs w:val="24"/>
                <w:lang w:val="en-IN"/>
              </w:rPr>
              <w:t>Libraries and Models Used</w:t>
            </w:r>
          </w:p>
        </w:tc>
        <w:tc>
          <w:tcPr>
            <w:tcW w:w="0" w:type="auto"/>
            <w:vAlign w:val="center"/>
            <w:hideMark/>
          </w:tcPr>
          <w:p w14:paraId="378B3B4C" w14:textId="34663B1E" w:rsidR="0000022C" w:rsidRPr="004F17D2" w:rsidRDefault="0000022C" w:rsidP="0000022C">
            <w:pPr>
              <w:spacing w:after="0"/>
              <w:rPr>
                <w:rFonts w:asciiTheme="majorHAnsi" w:eastAsiaTheme="majorEastAsia" w:hAnsiTheme="majorHAnsi" w:cstheme="majorHAnsi"/>
                <w:color w:val="17365D" w:themeColor="text2" w:themeShade="BF"/>
                <w:spacing w:val="5"/>
                <w:kern w:val="28"/>
                <w:szCs w:val="24"/>
                <w:lang w:val="en-IN"/>
              </w:rPr>
            </w:pPr>
            <w:r w:rsidRPr="004F17D2">
              <w:rPr>
                <w:rFonts w:asciiTheme="majorHAnsi" w:eastAsiaTheme="majorEastAsia" w:hAnsiTheme="majorHAnsi" w:cstheme="majorHAnsi"/>
                <w:color w:val="17365D" w:themeColor="text2" w:themeShade="BF"/>
                <w:spacing w:val="5"/>
                <w:kern w:val="28"/>
                <w:szCs w:val="24"/>
                <w:lang w:val="en-IN"/>
              </w:rPr>
              <w:t xml:space="preserve">Python 3.9+, Pandas, NumPy, Scikit-learn, XGBoost (ranking), SentenceTransformers (all-mpnet-base-v2, e5-base, bge-base-en-v1.5). Models serialized </w:t>
            </w:r>
            <w:r w:rsidR="00B14B1F" w:rsidRPr="004F17D2">
              <w:rPr>
                <w:rFonts w:asciiTheme="majorHAnsi" w:eastAsiaTheme="majorEastAsia" w:hAnsiTheme="majorHAnsi" w:cstheme="majorHAnsi"/>
                <w:color w:val="17365D" w:themeColor="text2" w:themeShade="BF"/>
                <w:spacing w:val="5"/>
                <w:kern w:val="28"/>
                <w:szCs w:val="24"/>
                <w:lang w:val="en-IN"/>
              </w:rPr>
              <w:t>using. ubj</w:t>
            </w:r>
            <w:r w:rsidRPr="004F17D2">
              <w:rPr>
                <w:rFonts w:asciiTheme="majorHAnsi" w:eastAsiaTheme="majorEastAsia" w:hAnsiTheme="majorHAnsi" w:cstheme="majorHAnsi"/>
                <w:color w:val="17365D" w:themeColor="text2" w:themeShade="BF"/>
                <w:spacing w:val="5"/>
                <w:kern w:val="28"/>
                <w:szCs w:val="24"/>
                <w:lang w:val="en-IN"/>
              </w:rPr>
              <w:t xml:space="preserve"> or pickle for deployment.</w:t>
            </w:r>
          </w:p>
        </w:tc>
      </w:tr>
    </w:tbl>
    <w:p w14:paraId="47CF8CD3" w14:textId="77777777" w:rsidR="0000022C" w:rsidRPr="004F17D2" w:rsidRDefault="0000022C" w:rsidP="0000022C">
      <w:pPr>
        <w:spacing w:after="0"/>
        <w:rPr>
          <w:rFonts w:asciiTheme="majorHAnsi" w:eastAsiaTheme="majorEastAsia" w:hAnsiTheme="majorHAnsi" w:cstheme="majorHAnsi"/>
          <w:color w:val="17365D" w:themeColor="text2" w:themeShade="BF"/>
          <w:spacing w:val="5"/>
          <w:kern w:val="28"/>
          <w:szCs w:val="24"/>
          <w:lang w:val="en-IN"/>
        </w:rPr>
      </w:pPr>
    </w:p>
    <w:p w14:paraId="49221762" w14:textId="77777777" w:rsidR="00FA1BD3" w:rsidRPr="004F17D2" w:rsidRDefault="00FA1BD3" w:rsidP="00D127F0">
      <w:pPr>
        <w:spacing w:after="0"/>
        <w:rPr>
          <w:rFonts w:asciiTheme="majorHAnsi" w:eastAsiaTheme="majorEastAsia" w:hAnsiTheme="majorHAnsi" w:cstheme="majorHAnsi"/>
          <w:color w:val="17365D" w:themeColor="text2" w:themeShade="BF"/>
          <w:spacing w:val="5"/>
          <w:kern w:val="28"/>
          <w:szCs w:val="24"/>
          <w:lang w:val="en-IN"/>
        </w:rPr>
      </w:pPr>
    </w:p>
    <w:p w14:paraId="4AFCCBAB" w14:textId="77777777" w:rsidR="00FA1BD3" w:rsidRPr="004F17D2" w:rsidRDefault="00FA1BD3" w:rsidP="00D127F0">
      <w:pPr>
        <w:spacing w:after="0"/>
        <w:rPr>
          <w:rFonts w:asciiTheme="majorHAnsi" w:eastAsiaTheme="majorEastAsia" w:hAnsiTheme="majorHAnsi" w:cstheme="majorHAnsi"/>
          <w:color w:val="17365D" w:themeColor="text2" w:themeShade="BF"/>
          <w:spacing w:val="5"/>
          <w:kern w:val="28"/>
          <w:szCs w:val="24"/>
          <w:lang w:val="en-IN"/>
        </w:rPr>
      </w:pPr>
    </w:p>
    <w:p w14:paraId="282DE801" w14:textId="77777777" w:rsidR="00FA1BD3" w:rsidRPr="004F17D2" w:rsidRDefault="00FA1BD3" w:rsidP="00D127F0">
      <w:pPr>
        <w:spacing w:after="0"/>
        <w:rPr>
          <w:rFonts w:asciiTheme="majorHAnsi" w:eastAsiaTheme="majorEastAsia" w:hAnsiTheme="majorHAnsi" w:cstheme="majorHAnsi"/>
          <w:color w:val="17365D" w:themeColor="text2" w:themeShade="BF"/>
          <w:spacing w:val="5"/>
          <w:kern w:val="28"/>
          <w:szCs w:val="24"/>
          <w:lang w:val="en-IN"/>
        </w:rPr>
      </w:pPr>
    </w:p>
    <w:p w14:paraId="2B3E124B" w14:textId="77777777" w:rsidR="00FA1BD3" w:rsidRPr="004F17D2" w:rsidRDefault="00FA1BD3" w:rsidP="00D127F0">
      <w:pPr>
        <w:spacing w:after="0"/>
        <w:rPr>
          <w:rFonts w:asciiTheme="majorHAnsi" w:eastAsiaTheme="majorEastAsia" w:hAnsiTheme="majorHAnsi" w:cstheme="majorHAnsi"/>
          <w:color w:val="17365D" w:themeColor="text2" w:themeShade="BF"/>
          <w:spacing w:val="5"/>
          <w:kern w:val="28"/>
          <w:szCs w:val="24"/>
          <w:lang w:val="en-IN"/>
        </w:rPr>
      </w:pPr>
    </w:p>
    <w:p w14:paraId="3AB0E122" w14:textId="77777777" w:rsidR="00FA1BD3" w:rsidRPr="004F17D2" w:rsidRDefault="00FA1BD3" w:rsidP="00D127F0">
      <w:pPr>
        <w:spacing w:after="0"/>
        <w:rPr>
          <w:rFonts w:asciiTheme="majorHAnsi" w:eastAsiaTheme="majorEastAsia" w:hAnsiTheme="majorHAnsi" w:cstheme="majorHAnsi"/>
          <w:color w:val="17365D" w:themeColor="text2" w:themeShade="BF"/>
          <w:spacing w:val="5"/>
          <w:kern w:val="28"/>
          <w:szCs w:val="24"/>
          <w:lang w:val="en-IN"/>
        </w:rPr>
      </w:pPr>
    </w:p>
    <w:p w14:paraId="20D3E6E5" w14:textId="77777777" w:rsidR="00FA1BD3" w:rsidRPr="004F17D2" w:rsidRDefault="00FA1BD3" w:rsidP="00D127F0">
      <w:pPr>
        <w:spacing w:after="0"/>
        <w:rPr>
          <w:rFonts w:asciiTheme="majorHAnsi" w:eastAsiaTheme="majorEastAsia" w:hAnsiTheme="majorHAnsi" w:cstheme="majorHAnsi"/>
          <w:color w:val="17365D" w:themeColor="text2" w:themeShade="BF"/>
          <w:spacing w:val="5"/>
          <w:kern w:val="28"/>
          <w:szCs w:val="24"/>
          <w:lang w:val="en-IN"/>
        </w:rPr>
      </w:pPr>
    </w:p>
    <w:p w14:paraId="48482D0D" w14:textId="77777777" w:rsidR="00FA1BD3" w:rsidRPr="004F17D2" w:rsidRDefault="00FA1BD3" w:rsidP="00D127F0">
      <w:pPr>
        <w:spacing w:after="0"/>
        <w:rPr>
          <w:rFonts w:asciiTheme="majorHAnsi" w:eastAsiaTheme="majorEastAsia" w:hAnsiTheme="majorHAnsi" w:cstheme="majorHAnsi"/>
          <w:color w:val="17365D" w:themeColor="text2" w:themeShade="BF"/>
          <w:spacing w:val="5"/>
          <w:kern w:val="28"/>
          <w:szCs w:val="24"/>
          <w:lang w:val="en-IN"/>
        </w:rPr>
      </w:pPr>
    </w:p>
    <w:p w14:paraId="5BFBEC2A" w14:textId="77777777" w:rsidR="007D1FFB" w:rsidRDefault="007D1FFB" w:rsidP="00D127F0">
      <w:pPr>
        <w:spacing w:after="0"/>
        <w:rPr>
          <w:rFonts w:asciiTheme="majorHAnsi" w:eastAsiaTheme="majorEastAsia" w:hAnsiTheme="majorHAnsi" w:cstheme="majorHAnsi"/>
          <w:color w:val="17365D" w:themeColor="text2" w:themeShade="BF"/>
          <w:spacing w:val="5"/>
          <w:kern w:val="28"/>
          <w:szCs w:val="24"/>
          <w:lang w:val="en-IN"/>
        </w:rPr>
      </w:pPr>
    </w:p>
    <w:p w14:paraId="049FC5FB" w14:textId="462386EC" w:rsidR="00D127F0" w:rsidRPr="004F17D2" w:rsidRDefault="00000000" w:rsidP="00D127F0">
      <w:pPr>
        <w:spacing w:after="0"/>
        <w:rPr>
          <w:rFonts w:asciiTheme="majorHAnsi" w:eastAsiaTheme="majorEastAsia" w:hAnsiTheme="majorHAnsi" w:cstheme="majorHAnsi"/>
          <w:color w:val="17365D" w:themeColor="text2" w:themeShade="BF"/>
          <w:spacing w:val="5"/>
          <w:kern w:val="28"/>
          <w:szCs w:val="24"/>
          <w:lang w:val="en-IN"/>
        </w:rPr>
      </w:pPr>
      <w:r>
        <w:rPr>
          <w:rFonts w:asciiTheme="majorHAnsi" w:eastAsiaTheme="majorEastAsia" w:hAnsiTheme="majorHAnsi" w:cstheme="majorHAnsi"/>
          <w:color w:val="17365D" w:themeColor="text2" w:themeShade="BF"/>
          <w:spacing w:val="5"/>
          <w:kern w:val="28"/>
          <w:szCs w:val="24"/>
          <w:lang w:val="en-IN"/>
        </w:rPr>
        <w:pict w14:anchorId="002FD9C5">
          <v:rect id="_x0000_i1029" style="width:0;height:1.5pt" o:hralign="center" o:hrstd="t" o:hr="t" fillcolor="#a0a0a0" stroked="f"/>
        </w:pict>
      </w:r>
    </w:p>
    <w:p w14:paraId="007AE2CA" w14:textId="77777777" w:rsidR="00D127F0" w:rsidRPr="004F17D2" w:rsidRDefault="00D127F0" w:rsidP="00D127F0">
      <w:pPr>
        <w:spacing w:after="0"/>
        <w:rPr>
          <w:rFonts w:asciiTheme="majorHAnsi" w:eastAsiaTheme="majorEastAsia" w:hAnsiTheme="majorHAnsi" w:cstheme="majorHAnsi"/>
          <w:b/>
          <w:bCs/>
          <w:color w:val="17365D" w:themeColor="text2" w:themeShade="BF"/>
          <w:spacing w:val="5"/>
          <w:kern w:val="28"/>
          <w:sz w:val="32"/>
          <w:szCs w:val="32"/>
          <w:lang w:val="en-IN"/>
        </w:rPr>
      </w:pPr>
      <w:r w:rsidRPr="004F17D2">
        <w:rPr>
          <w:rFonts w:asciiTheme="majorHAnsi" w:eastAsiaTheme="majorEastAsia" w:hAnsiTheme="majorHAnsi" w:cstheme="majorHAnsi"/>
          <w:b/>
          <w:bCs/>
          <w:color w:val="17365D" w:themeColor="text2" w:themeShade="BF"/>
          <w:spacing w:val="5"/>
          <w:kern w:val="28"/>
          <w:sz w:val="32"/>
          <w:szCs w:val="32"/>
          <w:lang w:val="en-IN"/>
        </w:rPr>
        <w:lastRenderedPageBreak/>
        <w:t>4. Model Design Notes</w:t>
      </w:r>
    </w:p>
    <w:p w14:paraId="0F59B0BE" w14:textId="77777777" w:rsidR="006E3EDA" w:rsidRPr="004F17D2" w:rsidRDefault="006E3EDA" w:rsidP="00D127F0">
      <w:pPr>
        <w:spacing w:after="0"/>
        <w:rPr>
          <w:rFonts w:asciiTheme="majorHAnsi" w:eastAsiaTheme="majorEastAsia" w:hAnsiTheme="majorHAnsi" w:cstheme="majorHAnsi"/>
          <w:b/>
          <w:bCs/>
          <w:color w:val="17365D" w:themeColor="text2" w:themeShade="BF"/>
          <w:spacing w:val="5"/>
          <w:kern w:val="28"/>
          <w:szCs w:val="24"/>
          <w:lang w:val="en-IN"/>
        </w:rPr>
      </w:pPr>
    </w:p>
    <w:p w14:paraId="055B0021" w14:textId="381817E6" w:rsidR="00D127F0" w:rsidRPr="004F17D2" w:rsidRDefault="00D127F0" w:rsidP="00D127F0">
      <w:pPr>
        <w:spacing w:after="0"/>
        <w:rPr>
          <w:rFonts w:asciiTheme="majorHAnsi" w:eastAsiaTheme="majorEastAsia" w:hAnsiTheme="majorHAnsi" w:cstheme="majorHAnsi"/>
          <w:b/>
          <w:bCs/>
          <w:color w:val="17365D" w:themeColor="text2" w:themeShade="BF"/>
          <w:spacing w:val="5"/>
          <w:kern w:val="28"/>
          <w:szCs w:val="24"/>
          <w:lang w:val="en-IN"/>
        </w:rPr>
      </w:pPr>
      <w:r w:rsidRPr="004F17D2">
        <w:rPr>
          <w:rFonts w:asciiTheme="majorHAnsi" w:eastAsiaTheme="majorEastAsia" w:hAnsiTheme="majorHAnsi" w:cstheme="majorHAnsi"/>
          <w:b/>
          <w:bCs/>
          <w:color w:val="17365D" w:themeColor="text2" w:themeShade="BF"/>
          <w:spacing w:val="5"/>
          <w:kern w:val="28"/>
          <w:szCs w:val="24"/>
          <w:lang w:val="en-IN"/>
        </w:rPr>
        <w:t>Feature Importance Weights</w:t>
      </w:r>
    </w:p>
    <w:p w14:paraId="0F20B3EE" w14:textId="77777777" w:rsidR="00D127F0" w:rsidRPr="004F17D2" w:rsidRDefault="00D127F0" w:rsidP="00D127F0">
      <w:pPr>
        <w:numPr>
          <w:ilvl w:val="0"/>
          <w:numId w:val="26"/>
        </w:numPr>
        <w:spacing w:after="0"/>
        <w:rPr>
          <w:rFonts w:asciiTheme="majorHAnsi" w:eastAsiaTheme="majorEastAsia" w:hAnsiTheme="majorHAnsi" w:cstheme="majorHAnsi"/>
          <w:color w:val="17365D" w:themeColor="text2" w:themeShade="BF"/>
          <w:spacing w:val="5"/>
          <w:kern w:val="28"/>
          <w:szCs w:val="24"/>
          <w:lang w:val="en-IN"/>
        </w:rPr>
      </w:pPr>
      <w:r w:rsidRPr="004F17D2">
        <w:rPr>
          <w:rFonts w:asciiTheme="majorHAnsi" w:eastAsiaTheme="majorEastAsia" w:hAnsiTheme="majorHAnsi" w:cstheme="majorHAnsi"/>
          <w:color w:val="17365D" w:themeColor="text2" w:themeShade="BF"/>
          <w:spacing w:val="5"/>
          <w:kern w:val="28"/>
          <w:szCs w:val="24"/>
          <w:lang w:val="en-IN"/>
        </w:rPr>
        <w:t>Experience: 40%</w:t>
      </w:r>
    </w:p>
    <w:p w14:paraId="74A36A70" w14:textId="77777777" w:rsidR="00D127F0" w:rsidRPr="004F17D2" w:rsidRDefault="00D127F0" w:rsidP="00D127F0">
      <w:pPr>
        <w:numPr>
          <w:ilvl w:val="0"/>
          <w:numId w:val="26"/>
        </w:numPr>
        <w:spacing w:after="0"/>
        <w:rPr>
          <w:rFonts w:asciiTheme="majorHAnsi" w:eastAsiaTheme="majorEastAsia" w:hAnsiTheme="majorHAnsi" w:cstheme="majorHAnsi"/>
          <w:color w:val="17365D" w:themeColor="text2" w:themeShade="BF"/>
          <w:spacing w:val="5"/>
          <w:kern w:val="28"/>
          <w:szCs w:val="24"/>
          <w:lang w:val="en-IN"/>
        </w:rPr>
      </w:pPr>
      <w:r w:rsidRPr="004F17D2">
        <w:rPr>
          <w:rFonts w:asciiTheme="majorHAnsi" w:eastAsiaTheme="majorEastAsia" w:hAnsiTheme="majorHAnsi" w:cstheme="majorHAnsi"/>
          <w:color w:val="17365D" w:themeColor="text2" w:themeShade="BF"/>
          <w:spacing w:val="5"/>
          <w:kern w:val="28"/>
          <w:szCs w:val="24"/>
          <w:lang w:val="en-IN"/>
        </w:rPr>
        <w:t>Projects: 40%</w:t>
      </w:r>
    </w:p>
    <w:p w14:paraId="3C37355E" w14:textId="77777777" w:rsidR="00D127F0" w:rsidRPr="004F17D2" w:rsidRDefault="00D127F0" w:rsidP="00D127F0">
      <w:pPr>
        <w:numPr>
          <w:ilvl w:val="0"/>
          <w:numId w:val="26"/>
        </w:numPr>
        <w:spacing w:after="0"/>
        <w:rPr>
          <w:rFonts w:asciiTheme="majorHAnsi" w:eastAsiaTheme="majorEastAsia" w:hAnsiTheme="majorHAnsi" w:cstheme="majorHAnsi"/>
          <w:color w:val="17365D" w:themeColor="text2" w:themeShade="BF"/>
          <w:spacing w:val="5"/>
          <w:kern w:val="28"/>
          <w:szCs w:val="24"/>
          <w:lang w:val="en-IN"/>
        </w:rPr>
      </w:pPr>
      <w:r w:rsidRPr="004F17D2">
        <w:rPr>
          <w:rFonts w:asciiTheme="majorHAnsi" w:eastAsiaTheme="majorEastAsia" w:hAnsiTheme="majorHAnsi" w:cstheme="majorHAnsi"/>
          <w:color w:val="17365D" w:themeColor="text2" w:themeShade="BF"/>
          <w:spacing w:val="5"/>
          <w:kern w:val="28"/>
          <w:szCs w:val="24"/>
          <w:lang w:val="en-IN"/>
        </w:rPr>
        <w:t>Skills: 10%</w:t>
      </w:r>
    </w:p>
    <w:p w14:paraId="2D072BBE" w14:textId="77777777" w:rsidR="00D127F0" w:rsidRPr="004F17D2" w:rsidRDefault="00D127F0" w:rsidP="00D127F0">
      <w:pPr>
        <w:numPr>
          <w:ilvl w:val="0"/>
          <w:numId w:val="26"/>
        </w:numPr>
        <w:spacing w:after="0"/>
        <w:rPr>
          <w:rFonts w:asciiTheme="majorHAnsi" w:eastAsiaTheme="majorEastAsia" w:hAnsiTheme="majorHAnsi" w:cstheme="majorHAnsi"/>
          <w:color w:val="17365D" w:themeColor="text2" w:themeShade="BF"/>
          <w:spacing w:val="5"/>
          <w:kern w:val="28"/>
          <w:szCs w:val="24"/>
          <w:lang w:val="en-IN"/>
        </w:rPr>
      </w:pPr>
      <w:r w:rsidRPr="004F17D2">
        <w:rPr>
          <w:rFonts w:asciiTheme="majorHAnsi" w:eastAsiaTheme="majorEastAsia" w:hAnsiTheme="majorHAnsi" w:cstheme="majorHAnsi"/>
          <w:color w:val="17365D" w:themeColor="text2" w:themeShade="BF"/>
          <w:spacing w:val="5"/>
          <w:kern w:val="28"/>
          <w:szCs w:val="24"/>
          <w:lang w:val="en-IN"/>
        </w:rPr>
        <w:t>Education: 10%</w:t>
      </w:r>
    </w:p>
    <w:p w14:paraId="0725F4A3" w14:textId="77777777" w:rsidR="00D127F0" w:rsidRPr="004F17D2" w:rsidRDefault="00D127F0" w:rsidP="00D127F0">
      <w:pPr>
        <w:spacing w:after="0"/>
        <w:rPr>
          <w:rFonts w:asciiTheme="majorHAnsi" w:eastAsiaTheme="majorEastAsia" w:hAnsiTheme="majorHAnsi" w:cstheme="majorHAnsi"/>
          <w:b/>
          <w:bCs/>
          <w:color w:val="17365D" w:themeColor="text2" w:themeShade="BF"/>
          <w:spacing w:val="5"/>
          <w:kern w:val="28"/>
          <w:szCs w:val="24"/>
          <w:lang w:val="en-IN"/>
        </w:rPr>
      </w:pPr>
      <w:r w:rsidRPr="004F17D2">
        <w:rPr>
          <w:rFonts w:asciiTheme="majorHAnsi" w:eastAsiaTheme="majorEastAsia" w:hAnsiTheme="majorHAnsi" w:cstheme="majorHAnsi"/>
          <w:b/>
          <w:bCs/>
          <w:color w:val="17365D" w:themeColor="text2" w:themeShade="BF"/>
          <w:spacing w:val="5"/>
          <w:kern w:val="28"/>
          <w:szCs w:val="24"/>
          <w:lang w:val="en-IN"/>
        </w:rPr>
        <w:t>Evaluation</w:t>
      </w:r>
    </w:p>
    <w:p w14:paraId="5626D82C" w14:textId="77777777" w:rsidR="00D127F0" w:rsidRPr="004F17D2" w:rsidRDefault="00D127F0" w:rsidP="00D127F0">
      <w:pPr>
        <w:spacing w:after="0"/>
        <w:rPr>
          <w:rFonts w:asciiTheme="majorHAnsi" w:eastAsiaTheme="majorEastAsia" w:hAnsiTheme="majorHAnsi" w:cstheme="majorHAnsi"/>
          <w:color w:val="17365D" w:themeColor="text2" w:themeShade="BF"/>
          <w:spacing w:val="5"/>
          <w:kern w:val="28"/>
          <w:szCs w:val="24"/>
          <w:lang w:val="en-IN"/>
        </w:rPr>
      </w:pPr>
      <w:r w:rsidRPr="004F17D2">
        <w:rPr>
          <w:rFonts w:asciiTheme="majorHAnsi" w:eastAsiaTheme="majorEastAsia" w:hAnsiTheme="majorHAnsi" w:cstheme="majorHAnsi"/>
          <w:color w:val="17365D" w:themeColor="text2" w:themeShade="BF"/>
          <w:spacing w:val="5"/>
          <w:kern w:val="28"/>
          <w:szCs w:val="24"/>
          <w:lang w:val="en-IN"/>
        </w:rPr>
        <w:t>Ranking accuracy can be measured using:</w:t>
      </w:r>
    </w:p>
    <w:p w14:paraId="2B3FEA59" w14:textId="77777777" w:rsidR="00D127F0" w:rsidRPr="004F17D2" w:rsidRDefault="00D127F0" w:rsidP="00D127F0">
      <w:pPr>
        <w:numPr>
          <w:ilvl w:val="0"/>
          <w:numId w:val="27"/>
        </w:numPr>
        <w:spacing w:after="0"/>
        <w:rPr>
          <w:rFonts w:asciiTheme="majorHAnsi" w:eastAsiaTheme="majorEastAsia" w:hAnsiTheme="majorHAnsi" w:cstheme="majorHAnsi"/>
          <w:color w:val="17365D" w:themeColor="text2" w:themeShade="BF"/>
          <w:spacing w:val="5"/>
          <w:kern w:val="28"/>
          <w:szCs w:val="24"/>
          <w:lang w:val="en-IN"/>
        </w:rPr>
      </w:pPr>
      <w:r w:rsidRPr="004F17D2">
        <w:rPr>
          <w:rFonts w:asciiTheme="majorHAnsi" w:eastAsiaTheme="majorEastAsia" w:hAnsiTheme="majorHAnsi" w:cstheme="majorHAnsi"/>
          <w:color w:val="17365D" w:themeColor="text2" w:themeShade="BF"/>
          <w:spacing w:val="5"/>
          <w:kern w:val="28"/>
          <w:szCs w:val="24"/>
          <w:lang w:val="en-IN"/>
        </w:rPr>
        <w:t>NDCG (Normalized Discounted Cumulative Gain)</w:t>
      </w:r>
    </w:p>
    <w:p w14:paraId="4E0E346B" w14:textId="77777777" w:rsidR="00D127F0" w:rsidRPr="004F17D2" w:rsidRDefault="00D127F0" w:rsidP="00D127F0">
      <w:pPr>
        <w:numPr>
          <w:ilvl w:val="0"/>
          <w:numId w:val="27"/>
        </w:numPr>
        <w:spacing w:after="0"/>
        <w:rPr>
          <w:rFonts w:asciiTheme="majorHAnsi" w:eastAsiaTheme="majorEastAsia" w:hAnsiTheme="majorHAnsi" w:cstheme="majorHAnsi"/>
          <w:color w:val="17365D" w:themeColor="text2" w:themeShade="BF"/>
          <w:spacing w:val="5"/>
          <w:kern w:val="28"/>
          <w:szCs w:val="24"/>
          <w:lang w:val="en-IN"/>
        </w:rPr>
      </w:pPr>
      <w:r w:rsidRPr="004F17D2">
        <w:rPr>
          <w:rFonts w:asciiTheme="majorHAnsi" w:eastAsiaTheme="majorEastAsia" w:hAnsiTheme="majorHAnsi" w:cstheme="majorHAnsi"/>
          <w:color w:val="17365D" w:themeColor="text2" w:themeShade="BF"/>
          <w:spacing w:val="5"/>
          <w:kern w:val="28"/>
          <w:szCs w:val="24"/>
          <w:lang w:val="en-IN"/>
        </w:rPr>
        <w:t>MAP (Mean Average Precision)</w:t>
      </w:r>
    </w:p>
    <w:p w14:paraId="11FDCFC8" w14:textId="77777777" w:rsidR="00D127F0" w:rsidRPr="004F17D2" w:rsidRDefault="00D127F0" w:rsidP="00D127F0">
      <w:pPr>
        <w:numPr>
          <w:ilvl w:val="0"/>
          <w:numId w:val="27"/>
        </w:numPr>
        <w:spacing w:after="0"/>
        <w:rPr>
          <w:rFonts w:asciiTheme="majorHAnsi" w:eastAsiaTheme="majorEastAsia" w:hAnsiTheme="majorHAnsi" w:cstheme="majorHAnsi"/>
          <w:color w:val="17365D" w:themeColor="text2" w:themeShade="BF"/>
          <w:spacing w:val="5"/>
          <w:kern w:val="28"/>
          <w:szCs w:val="24"/>
          <w:lang w:val="en-IN"/>
        </w:rPr>
      </w:pPr>
      <w:r w:rsidRPr="004F17D2">
        <w:rPr>
          <w:rFonts w:asciiTheme="majorHAnsi" w:eastAsiaTheme="majorEastAsia" w:hAnsiTheme="majorHAnsi" w:cstheme="majorHAnsi"/>
          <w:color w:val="17365D" w:themeColor="text2" w:themeShade="BF"/>
          <w:spacing w:val="5"/>
          <w:kern w:val="28"/>
          <w:szCs w:val="24"/>
          <w:lang w:val="en-IN"/>
        </w:rPr>
        <w:t>Recall@k</w:t>
      </w:r>
    </w:p>
    <w:p w14:paraId="220AFBAB" w14:textId="77777777" w:rsidR="00FA1BD3" w:rsidRPr="004F17D2" w:rsidRDefault="00FA1BD3" w:rsidP="00D127F0">
      <w:pPr>
        <w:spacing w:after="0"/>
        <w:rPr>
          <w:rFonts w:asciiTheme="majorHAnsi" w:eastAsiaTheme="majorEastAsia" w:hAnsiTheme="majorHAnsi" w:cstheme="majorHAnsi"/>
          <w:color w:val="17365D" w:themeColor="text2" w:themeShade="BF"/>
          <w:spacing w:val="5"/>
          <w:kern w:val="28"/>
          <w:szCs w:val="24"/>
          <w:lang w:val="en-IN"/>
        </w:rPr>
      </w:pPr>
    </w:p>
    <w:p w14:paraId="478E885E" w14:textId="77777777" w:rsidR="00FA1BD3" w:rsidRPr="004F17D2" w:rsidRDefault="00FA1BD3" w:rsidP="00D127F0">
      <w:pPr>
        <w:spacing w:after="0"/>
        <w:rPr>
          <w:rFonts w:asciiTheme="majorHAnsi" w:eastAsiaTheme="majorEastAsia" w:hAnsiTheme="majorHAnsi" w:cstheme="majorHAnsi"/>
          <w:color w:val="17365D" w:themeColor="text2" w:themeShade="BF"/>
          <w:spacing w:val="5"/>
          <w:kern w:val="28"/>
          <w:szCs w:val="24"/>
          <w:lang w:val="en-IN"/>
        </w:rPr>
      </w:pPr>
    </w:p>
    <w:p w14:paraId="56F9BD3C" w14:textId="77777777" w:rsidR="00FA1BD3" w:rsidRPr="004F17D2" w:rsidRDefault="00FA1BD3" w:rsidP="00D127F0">
      <w:pPr>
        <w:spacing w:after="0"/>
        <w:rPr>
          <w:rFonts w:asciiTheme="majorHAnsi" w:eastAsiaTheme="majorEastAsia" w:hAnsiTheme="majorHAnsi" w:cstheme="majorHAnsi"/>
          <w:color w:val="17365D" w:themeColor="text2" w:themeShade="BF"/>
          <w:spacing w:val="5"/>
          <w:kern w:val="28"/>
          <w:szCs w:val="24"/>
          <w:lang w:val="en-IN"/>
        </w:rPr>
      </w:pPr>
    </w:p>
    <w:p w14:paraId="5D3B0348" w14:textId="77777777" w:rsidR="00FA1BD3" w:rsidRPr="004F17D2" w:rsidRDefault="00FA1BD3" w:rsidP="00D127F0">
      <w:pPr>
        <w:spacing w:after="0"/>
        <w:rPr>
          <w:rFonts w:asciiTheme="majorHAnsi" w:eastAsiaTheme="majorEastAsia" w:hAnsiTheme="majorHAnsi" w:cstheme="majorHAnsi"/>
          <w:color w:val="17365D" w:themeColor="text2" w:themeShade="BF"/>
          <w:spacing w:val="5"/>
          <w:kern w:val="28"/>
          <w:szCs w:val="24"/>
          <w:lang w:val="en-IN"/>
        </w:rPr>
      </w:pPr>
    </w:p>
    <w:p w14:paraId="7A366FE3" w14:textId="77777777" w:rsidR="00FA1BD3" w:rsidRPr="004F17D2" w:rsidRDefault="00FA1BD3" w:rsidP="00D127F0">
      <w:pPr>
        <w:spacing w:after="0"/>
        <w:rPr>
          <w:rFonts w:asciiTheme="majorHAnsi" w:eastAsiaTheme="majorEastAsia" w:hAnsiTheme="majorHAnsi" w:cstheme="majorHAnsi"/>
          <w:color w:val="17365D" w:themeColor="text2" w:themeShade="BF"/>
          <w:spacing w:val="5"/>
          <w:kern w:val="28"/>
          <w:szCs w:val="24"/>
          <w:lang w:val="en-IN"/>
        </w:rPr>
      </w:pPr>
    </w:p>
    <w:p w14:paraId="6A18DD29" w14:textId="77777777" w:rsidR="00FA1BD3" w:rsidRPr="004F17D2" w:rsidRDefault="00FA1BD3" w:rsidP="00D127F0">
      <w:pPr>
        <w:spacing w:after="0"/>
        <w:rPr>
          <w:rFonts w:asciiTheme="majorHAnsi" w:eastAsiaTheme="majorEastAsia" w:hAnsiTheme="majorHAnsi" w:cstheme="majorHAnsi"/>
          <w:color w:val="17365D" w:themeColor="text2" w:themeShade="BF"/>
          <w:spacing w:val="5"/>
          <w:kern w:val="28"/>
          <w:szCs w:val="24"/>
          <w:lang w:val="en-IN"/>
        </w:rPr>
      </w:pPr>
    </w:p>
    <w:p w14:paraId="527F7A48" w14:textId="77777777" w:rsidR="00FA1BD3" w:rsidRPr="004F17D2" w:rsidRDefault="00FA1BD3" w:rsidP="00D127F0">
      <w:pPr>
        <w:spacing w:after="0"/>
        <w:rPr>
          <w:rFonts w:asciiTheme="majorHAnsi" w:eastAsiaTheme="majorEastAsia" w:hAnsiTheme="majorHAnsi" w:cstheme="majorHAnsi"/>
          <w:color w:val="17365D" w:themeColor="text2" w:themeShade="BF"/>
          <w:spacing w:val="5"/>
          <w:kern w:val="28"/>
          <w:szCs w:val="24"/>
          <w:lang w:val="en-IN"/>
        </w:rPr>
      </w:pPr>
    </w:p>
    <w:p w14:paraId="5F579B78" w14:textId="77777777" w:rsidR="00FA1BD3" w:rsidRPr="004F17D2" w:rsidRDefault="00FA1BD3" w:rsidP="00D127F0">
      <w:pPr>
        <w:spacing w:after="0"/>
        <w:rPr>
          <w:rFonts w:asciiTheme="majorHAnsi" w:eastAsiaTheme="majorEastAsia" w:hAnsiTheme="majorHAnsi" w:cstheme="majorHAnsi"/>
          <w:color w:val="17365D" w:themeColor="text2" w:themeShade="BF"/>
          <w:spacing w:val="5"/>
          <w:kern w:val="28"/>
          <w:szCs w:val="24"/>
          <w:lang w:val="en-IN"/>
        </w:rPr>
      </w:pPr>
    </w:p>
    <w:p w14:paraId="3A00A726" w14:textId="77777777" w:rsidR="00FA1BD3" w:rsidRPr="004F17D2" w:rsidRDefault="00FA1BD3" w:rsidP="00D127F0">
      <w:pPr>
        <w:spacing w:after="0"/>
        <w:rPr>
          <w:rFonts w:asciiTheme="majorHAnsi" w:eastAsiaTheme="majorEastAsia" w:hAnsiTheme="majorHAnsi" w:cstheme="majorHAnsi"/>
          <w:color w:val="17365D" w:themeColor="text2" w:themeShade="BF"/>
          <w:spacing w:val="5"/>
          <w:kern w:val="28"/>
          <w:szCs w:val="24"/>
          <w:lang w:val="en-IN"/>
        </w:rPr>
      </w:pPr>
    </w:p>
    <w:p w14:paraId="4E9D3D45" w14:textId="77777777" w:rsidR="00FA1BD3" w:rsidRPr="004F17D2" w:rsidRDefault="00FA1BD3" w:rsidP="00D127F0">
      <w:pPr>
        <w:spacing w:after="0"/>
        <w:rPr>
          <w:rFonts w:asciiTheme="majorHAnsi" w:eastAsiaTheme="majorEastAsia" w:hAnsiTheme="majorHAnsi" w:cstheme="majorHAnsi"/>
          <w:color w:val="17365D" w:themeColor="text2" w:themeShade="BF"/>
          <w:spacing w:val="5"/>
          <w:kern w:val="28"/>
          <w:szCs w:val="24"/>
          <w:lang w:val="en-IN"/>
        </w:rPr>
      </w:pPr>
    </w:p>
    <w:p w14:paraId="380B9601" w14:textId="77777777" w:rsidR="00FA1BD3" w:rsidRPr="004F17D2" w:rsidRDefault="00FA1BD3" w:rsidP="00D127F0">
      <w:pPr>
        <w:spacing w:after="0"/>
        <w:rPr>
          <w:rFonts w:asciiTheme="majorHAnsi" w:eastAsiaTheme="majorEastAsia" w:hAnsiTheme="majorHAnsi" w:cstheme="majorHAnsi"/>
          <w:color w:val="17365D" w:themeColor="text2" w:themeShade="BF"/>
          <w:spacing w:val="5"/>
          <w:kern w:val="28"/>
          <w:szCs w:val="24"/>
          <w:lang w:val="en-IN"/>
        </w:rPr>
      </w:pPr>
    </w:p>
    <w:p w14:paraId="53430971" w14:textId="77777777" w:rsidR="00FA1BD3" w:rsidRPr="004F17D2" w:rsidRDefault="00FA1BD3" w:rsidP="00D127F0">
      <w:pPr>
        <w:spacing w:after="0"/>
        <w:rPr>
          <w:rFonts w:asciiTheme="majorHAnsi" w:eastAsiaTheme="majorEastAsia" w:hAnsiTheme="majorHAnsi" w:cstheme="majorHAnsi"/>
          <w:color w:val="17365D" w:themeColor="text2" w:themeShade="BF"/>
          <w:spacing w:val="5"/>
          <w:kern w:val="28"/>
          <w:szCs w:val="24"/>
          <w:lang w:val="en-IN"/>
        </w:rPr>
      </w:pPr>
    </w:p>
    <w:p w14:paraId="782530E6" w14:textId="77777777" w:rsidR="00FA1BD3" w:rsidRPr="004F17D2" w:rsidRDefault="00FA1BD3" w:rsidP="00D127F0">
      <w:pPr>
        <w:spacing w:after="0"/>
        <w:rPr>
          <w:rFonts w:asciiTheme="majorHAnsi" w:eastAsiaTheme="majorEastAsia" w:hAnsiTheme="majorHAnsi" w:cstheme="majorHAnsi"/>
          <w:color w:val="17365D" w:themeColor="text2" w:themeShade="BF"/>
          <w:spacing w:val="5"/>
          <w:kern w:val="28"/>
          <w:szCs w:val="24"/>
          <w:lang w:val="en-IN"/>
        </w:rPr>
      </w:pPr>
    </w:p>
    <w:p w14:paraId="1E564A70" w14:textId="77777777" w:rsidR="00FA1BD3" w:rsidRPr="004F17D2" w:rsidRDefault="00FA1BD3" w:rsidP="00D127F0">
      <w:pPr>
        <w:spacing w:after="0"/>
        <w:rPr>
          <w:rFonts w:asciiTheme="majorHAnsi" w:eastAsiaTheme="majorEastAsia" w:hAnsiTheme="majorHAnsi" w:cstheme="majorHAnsi"/>
          <w:color w:val="17365D" w:themeColor="text2" w:themeShade="BF"/>
          <w:spacing w:val="5"/>
          <w:kern w:val="28"/>
          <w:szCs w:val="24"/>
          <w:lang w:val="en-IN"/>
        </w:rPr>
      </w:pPr>
    </w:p>
    <w:p w14:paraId="1556379C" w14:textId="77777777" w:rsidR="00FA1BD3" w:rsidRPr="004F17D2" w:rsidRDefault="00FA1BD3" w:rsidP="00D127F0">
      <w:pPr>
        <w:spacing w:after="0"/>
        <w:rPr>
          <w:rFonts w:asciiTheme="majorHAnsi" w:eastAsiaTheme="majorEastAsia" w:hAnsiTheme="majorHAnsi" w:cstheme="majorHAnsi"/>
          <w:color w:val="17365D" w:themeColor="text2" w:themeShade="BF"/>
          <w:spacing w:val="5"/>
          <w:kern w:val="28"/>
          <w:szCs w:val="24"/>
          <w:lang w:val="en-IN"/>
        </w:rPr>
      </w:pPr>
    </w:p>
    <w:p w14:paraId="4277B638" w14:textId="77777777" w:rsidR="00FA1BD3" w:rsidRPr="004F17D2" w:rsidRDefault="00FA1BD3" w:rsidP="00D127F0">
      <w:pPr>
        <w:spacing w:after="0"/>
        <w:rPr>
          <w:rFonts w:asciiTheme="majorHAnsi" w:eastAsiaTheme="majorEastAsia" w:hAnsiTheme="majorHAnsi" w:cstheme="majorHAnsi"/>
          <w:color w:val="17365D" w:themeColor="text2" w:themeShade="BF"/>
          <w:spacing w:val="5"/>
          <w:kern w:val="28"/>
          <w:szCs w:val="24"/>
          <w:lang w:val="en-IN"/>
        </w:rPr>
      </w:pPr>
    </w:p>
    <w:p w14:paraId="730DD7BF" w14:textId="77777777" w:rsidR="00FA1BD3" w:rsidRPr="004F17D2" w:rsidRDefault="00FA1BD3" w:rsidP="00D127F0">
      <w:pPr>
        <w:spacing w:after="0"/>
        <w:rPr>
          <w:rFonts w:asciiTheme="majorHAnsi" w:eastAsiaTheme="majorEastAsia" w:hAnsiTheme="majorHAnsi" w:cstheme="majorHAnsi"/>
          <w:color w:val="17365D" w:themeColor="text2" w:themeShade="BF"/>
          <w:spacing w:val="5"/>
          <w:kern w:val="28"/>
          <w:szCs w:val="24"/>
          <w:lang w:val="en-IN"/>
        </w:rPr>
      </w:pPr>
    </w:p>
    <w:p w14:paraId="1A4A6913" w14:textId="77777777" w:rsidR="00FA1BD3" w:rsidRPr="004F17D2" w:rsidRDefault="00FA1BD3" w:rsidP="00D127F0">
      <w:pPr>
        <w:spacing w:after="0"/>
        <w:rPr>
          <w:rFonts w:asciiTheme="majorHAnsi" w:eastAsiaTheme="majorEastAsia" w:hAnsiTheme="majorHAnsi" w:cstheme="majorHAnsi"/>
          <w:color w:val="17365D" w:themeColor="text2" w:themeShade="BF"/>
          <w:spacing w:val="5"/>
          <w:kern w:val="28"/>
          <w:szCs w:val="24"/>
          <w:lang w:val="en-IN"/>
        </w:rPr>
      </w:pPr>
    </w:p>
    <w:p w14:paraId="2C26C922" w14:textId="77777777" w:rsidR="00FA1BD3" w:rsidRPr="004F17D2" w:rsidRDefault="00FA1BD3" w:rsidP="00D127F0">
      <w:pPr>
        <w:spacing w:after="0"/>
        <w:rPr>
          <w:rFonts w:asciiTheme="majorHAnsi" w:eastAsiaTheme="majorEastAsia" w:hAnsiTheme="majorHAnsi" w:cstheme="majorHAnsi"/>
          <w:color w:val="17365D" w:themeColor="text2" w:themeShade="BF"/>
          <w:spacing w:val="5"/>
          <w:kern w:val="28"/>
          <w:szCs w:val="24"/>
          <w:lang w:val="en-IN"/>
        </w:rPr>
      </w:pPr>
    </w:p>
    <w:p w14:paraId="5B0B0AC0" w14:textId="77777777" w:rsidR="00FA1BD3" w:rsidRPr="004F17D2" w:rsidRDefault="00FA1BD3" w:rsidP="00D127F0">
      <w:pPr>
        <w:spacing w:after="0"/>
        <w:rPr>
          <w:rFonts w:asciiTheme="majorHAnsi" w:eastAsiaTheme="majorEastAsia" w:hAnsiTheme="majorHAnsi" w:cstheme="majorHAnsi"/>
          <w:color w:val="17365D" w:themeColor="text2" w:themeShade="BF"/>
          <w:spacing w:val="5"/>
          <w:kern w:val="28"/>
          <w:szCs w:val="24"/>
          <w:lang w:val="en-IN"/>
        </w:rPr>
      </w:pPr>
    </w:p>
    <w:p w14:paraId="436C9B8A" w14:textId="77777777" w:rsidR="00FA1BD3" w:rsidRPr="004F17D2" w:rsidRDefault="00FA1BD3" w:rsidP="00D127F0">
      <w:pPr>
        <w:spacing w:after="0"/>
        <w:rPr>
          <w:rFonts w:asciiTheme="majorHAnsi" w:eastAsiaTheme="majorEastAsia" w:hAnsiTheme="majorHAnsi" w:cstheme="majorHAnsi"/>
          <w:color w:val="17365D" w:themeColor="text2" w:themeShade="BF"/>
          <w:spacing w:val="5"/>
          <w:kern w:val="28"/>
          <w:szCs w:val="24"/>
          <w:lang w:val="en-IN"/>
        </w:rPr>
      </w:pPr>
    </w:p>
    <w:p w14:paraId="32FF6D10" w14:textId="77777777" w:rsidR="00FA1BD3" w:rsidRPr="004F17D2" w:rsidRDefault="00FA1BD3" w:rsidP="00D127F0">
      <w:pPr>
        <w:spacing w:after="0"/>
        <w:rPr>
          <w:rFonts w:asciiTheme="majorHAnsi" w:eastAsiaTheme="majorEastAsia" w:hAnsiTheme="majorHAnsi" w:cstheme="majorHAnsi"/>
          <w:color w:val="17365D" w:themeColor="text2" w:themeShade="BF"/>
          <w:spacing w:val="5"/>
          <w:kern w:val="28"/>
          <w:szCs w:val="24"/>
          <w:lang w:val="en-IN"/>
        </w:rPr>
      </w:pPr>
    </w:p>
    <w:p w14:paraId="2282A230" w14:textId="77777777" w:rsidR="00FA1BD3" w:rsidRPr="004F17D2" w:rsidRDefault="00FA1BD3" w:rsidP="00D127F0">
      <w:pPr>
        <w:spacing w:after="0"/>
        <w:rPr>
          <w:rFonts w:asciiTheme="majorHAnsi" w:eastAsiaTheme="majorEastAsia" w:hAnsiTheme="majorHAnsi" w:cstheme="majorHAnsi"/>
          <w:color w:val="17365D" w:themeColor="text2" w:themeShade="BF"/>
          <w:spacing w:val="5"/>
          <w:kern w:val="28"/>
          <w:szCs w:val="24"/>
          <w:lang w:val="en-IN"/>
        </w:rPr>
      </w:pPr>
    </w:p>
    <w:p w14:paraId="5218B2E1" w14:textId="77777777" w:rsidR="00FA1BD3" w:rsidRPr="004F17D2" w:rsidRDefault="00FA1BD3" w:rsidP="00D127F0">
      <w:pPr>
        <w:spacing w:after="0"/>
        <w:rPr>
          <w:rFonts w:asciiTheme="majorHAnsi" w:eastAsiaTheme="majorEastAsia" w:hAnsiTheme="majorHAnsi" w:cstheme="majorHAnsi"/>
          <w:color w:val="17365D" w:themeColor="text2" w:themeShade="BF"/>
          <w:spacing w:val="5"/>
          <w:kern w:val="28"/>
          <w:szCs w:val="24"/>
          <w:lang w:val="en-IN"/>
        </w:rPr>
      </w:pPr>
    </w:p>
    <w:p w14:paraId="5118D624" w14:textId="246E29C9" w:rsidR="00D127F0" w:rsidRPr="004F17D2" w:rsidRDefault="00000000" w:rsidP="00D127F0">
      <w:pPr>
        <w:spacing w:after="0"/>
        <w:rPr>
          <w:rFonts w:asciiTheme="majorHAnsi" w:eastAsiaTheme="majorEastAsia" w:hAnsiTheme="majorHAnsi" w:cstheme="majorHAnsi"/>
          <w:color w:val="17365D" w:themeColor="text2" w:themeShade="BF"/>
          <w:spacing w:val="5"/>
          <w:kern w:val="28"/>
          <w:szCs w:val="24"/>
          <w:lang w:val="en-IN"/>
        </w:rPr>
      </w:pPr>
      <w:r>
        <w:rPr>
          <w:rFonts w:asciiTheme="majorHAnsi" w:eastAsiaTheme="majorEastAsia" w:hAnsiTheme="majorHAnsi" w:cstheme="majorHAnsi"/>
          <w:color w:val="17365D" w:themeColor="text2" w:themeShade="BF"/>
          <w:spacing w:val="5"/>
          <w:kern w:val="28"/>
          <w:szCs w:val="24"/>
          <w:lang w:val="en-IN"/>
        </w:rPr>
        <w:pict w14:anchorId="46C2159C">
          <v:rect id="_x0000_i1030" style="width:0;height:1.5pt" o:hralign="center" o:hrstd="t" o:hr="t" fillcolor="#a0a0a0" stroked="f"/>
        </w:pict>
      </w:r>
    </w:p>
    <w:p w14:paraId="6F50974C" w14:textId="77777777" w:rsidR="005172FF" w:rsidRPr="004F17D2" w:rsidRDefault="00D127F0" w:rsidP="00D127F0">
      <w:pPr>
        <w:spacing w:after="0"/>
        <w:rPr>
          <w:rFonts w:asciiTheme="majorHAnsi" w:eastAsiaTheme="majorEastAsia" w:hAnsiTheme="majorHAnsi" w:cstheme="majorHAnsi"/>
          <w:b/>
          <w:bCs/>
          <w:color w:val="17365D" w:themeColor="text2" w:themeShade="BF"/>
          <w:spacing w:val="5"/>
          <w:kern w:val="28"/>
          <w:sz w:val="32"/>
          <w:szCs w:val="32"/>
          <w:lang w:val="en-IN"/>
        </w:rPr>
      </w:pPr>
      <w:r w:rsidRPr="004F17D2">
        <w:rPr>
          <w:rFonts w:asciiTheme="majorHAnsi" w:eastAsiaTheme="majorEastAsia" w:hAnsiTheme="majorHAnsi" w:cstheme="majorHAnsi"/>
          <w:b/>
          <w:bCs/>
          <w:color w:val="17365D" w:themeColor="text2" w:themeShade="BF"/>
          <w:spacing w:val="5"/>
          <w:kern w:val="28"/>
          <w:sz w:val="32"/>
          <w:szCs w:val="32"/>
          <w:lang w:val="en-IN"/>
        </w:rPr>
        <w:lastRenderedPageBreak/>
        <w:t xml:space="preserve">5. </w:t>
      </w:r>
      <w:r w:rsidR="005172FF" w:rsidRPr="004F17D2">
        <w:rPr>
          <w:rFonts w:asciiTheme="majorHAnsi" w:eastAsiaTheme="majorEastAsia" w:hAnsiTheme="majorHAnsi" w:cstheme="majorHAnsi"/>
          <w:b/>
          <w:bCs/>
          <w:color w:val="17365D" w:themeColor="text2" w:themeShade="BF"/>
          <w:spacing w:val="5"/>
          <w:kern w:val="28"/>
          <w:sz w:val="32"/>
          <w:szCs w:val="32"/>
          <w:lang w:val="en-IN"/>
        </w:rPr>
        <w:t>Summary and Impact</w:t>
      </w:r>
    </w:p>
    <w:p w14:paraId="663A4148" w14:textId="77777777" w:rsidR="005172FF" w:rsidRPr="004F17D2" w:rsidRDefault="005172FF" w:rsidP="005172FF">
      <w:pPr>
        <w:spacing w:after="160" w:line="259" w:lineRule="auto"/>
        <w:rPr>
          <w:rFonts w:asciiTheme="majorHAnsi" w:hAnsiTheme="majorHAnsi" w:cstheme="majorHAnsi"/>
          <w:b/>
          <w:bCs/>
          <w:color w:val="17365D" w:themeColor="text2" w:themeShade="BF"/>
          <w:szCs w:val="24"/>
        </w:rPr>
      </w:pPr>
      <w:r w:rsidRPr="004F17D2">
        <w:rPr>
          <w:rFonts w:asciiTheme="majorHAnsi" w:hAnsiTheme="majorHAnsi" w:cstheme="majorHAnsi"/>
          <w:b/>
          <w:bCs/>
          <w:color w:val="17365D" w:themeColor="text2" w:themeShade="BF"/>
          <w:szCs w:val="24"/>
        </w:rPr>
        <w:t>Functional Overview</w:t>
      </w:r>
    </w:p>
    <w:p w14:paraId="63E7578D" w14:textId="77777777" w:rsidR="005172FF" w:rsidRPr="004F17D2" w:rsidRDefault="005172FF" w:rsidP="005172FF">
      <w:pPr>
        <w:spacing w:after="160" w:line="259" w:lineRule="auto"/>
        <w:rPr>
          <w:rFonts w:asciiTheme="majorHAnsi" w:hAnsiTheme="majorHAnsi" w:cstheme="majorHAnsi"/>
          <w:color w:val="17365D" w:themeColor="text2" w:themeShade="BF"/>
          <w:szCs w:val="24"/>
        </w:rPr>
      </w:pPr>
      <w:r w:rsidRPr="004F17D2">
        <w:rPr>
          <w:rFonts w:asciiTheme="majorHAnsi" w:hAnsiTheme="majorHAnsi" w:cstheme="majorHAnsi"/>
          <w:color w:val="17365D" w:themeColor="text2" w:themeShade="BF"/>
          <w:szCs w:val="24"/>
        </w:rPr>
        <w:t xml:space="preserve">The system solves the core challenge of identifying the best-fit candidates for a given job description by understanding the </w:t>
      </w:r>
      <w:r w:rsidRPr="004F17D2">
        <w:rPr>
          <w:rFonts w:asciiTheme="majorHAnsi" w:hAnsiTheme="majorHAnsi" w:cstheme="majorHAnsi"/>
          <w:b/>
          <w:bCs/>
          <w:color w:val="17365D" w:themeColor="text2" w:themeShade="BF"/>
          <w:szCs w:val="24"/>
        </w:rPr>
        <w:t>semantic meaning</w:t>
      </w:r>
      <w:r w:rsidRPr="004F17D2">
        <w:rPr>
          <w:rFonts w:asciiTheme="majorHAnsi" w:hAnsiTheme="majorHAnsi" w:cstheme="majorHAnsi"/>
          <w:color w:val="17365D" w:themeColor="text2" w:themeShade="BF"/>
          <w:szCs w:val="24"/>
        </w:rPr>
        <w:t xml:space="preserve"> behind candidate qualifications and job requirements. It goes beyond simple keyword matching by leveraging </w:t>
      </w:r>
      <w:r w:rsidRPr="004F17D2">
        <w:rPr>
          <w:rFonts w:asciiTheme="majorHAnsi" w:hAnsiTheme="majorHAnsi" w:cstheme="majorHAnsi"/>
          <w:b/>
          <w:bCs/>
          <w:color w:val="17365D" w:themeColor="text2" w:themeShade="BF"/>
          <w:szCs w:val="24"/>
        </w:rPr>
        <w:t>deep NLP models</w:t>
      </w:r>
      <w:r w:rsidRPr="004F17D2">
        <w:rPr>
          <w:rFonts w:asciiTheme="majorHAnsi" w:hAnsiTheme="majorHAnsi" w:cstheme="majorHAnsi"/>
          <w:color w:val="17365D" w:themeColor="text2" w:themeShade="BF"/>
          <w:szCs w:val="24"/>
        </w:rPr>
        <w:t xml:space="preserve"> and </w:t>
      </w:r>
      <w:r w:rsidRPr="004F17D2">
        <w:rPr>
          <w:rFonts w:asciiTheme="majorHAnsi" w:hAnsiTheme="majorHAnsi" w:cstheme="majorHAnsi"/>
          <w:b/>
          <w:bCs/>
          <w:color w:val="17365D" w:themeColor="text2" w:themeShade="BF"/>
          <w:szCs w:val="24"/>
        </w:rPr>
        <w:t>learning-to-rank</w:t>
      </w:r>
      <w:r w:rsidRPr="004F17D2">
        <w:rPr>
          <w:rFonts w:asciiTheme="majorHAnsi" w:hAnsiTheme="majorHAnsi" w:cstheme="majorHAnsi"/>
          <w:color w:val="17365D" w:themeColor="text2" w:themeShade="BF"/>
          <w:szCs w:val="24"/>
        </w:rPr>
        <w:t xml:space="preserve"> techniques.</w:t>
      </w:r>
    </w:p>
    <w:p w14:paraId="3D169863" w14:textId="77777777" w:rsidR="005172FF" w:rsidRPr="004F17D2" w:rsidRDefault="005172FF" w:rsidP="005172FF">
      <w:pPr>
        <w:spacing w:after="160" w:line="259" w:lineRule="auto"/>
        <w:rPr>
          <w:rFonts w:asciiTheme="majorHAnsi" w:hAnsiTheme="majorHAnsi" w:cstheme="majorHAnsi"/>
          <w:color w:val="17365D" w:themeColor="text2" w:themeShade="BF"/>
          <w:szCs w:val="24"/>
        </w:rPr>
      </w:pPr>
      <w:r w:rsidRPr="004F17D2">
        <w:rPr>
          <w:rFonts w:asciiTheme="majorHAnsi" w:hAnsiTheme="majorHAnsi" w:cstheme="majorHAnsi"/>
          <w:b/>
          <w:bCs/>
          <w:color w:val="17365D" w:themeColor="text2" w:themeShade="BF"/>
          <w:szCs w:val="24"/>
        </w:rPr>
        <w:t>Key Functional Goals Achieved:</w:t>
      </w:r>
    </w:p>
    <w:p w14:paraId="26E0D17A" w14:textId="77777777" w:rsidR="005172FF" w:rsidRPr="004F17D2" w:rsidRDefault="005172FF" w:rsidP="005172FF">
      <w:pPr>
        <w:numPr>
          <w:ilvl w:val="0"/>
          <w:numId w:val="29"/>
        </w:numPr>
        <w:spacing w:after="160" w:line="259" w:lineRule="auto"/>
        <w:rPr>
          <w:rFonts w:asciiTheme="majorHAnsi" w:hAnsiTheme="majorHAnsi" w:cstheme="majorHAnsi"/>
          <w:color w:val="17365D" w:themeColor="text2" w:themeShade="BF"/>
          <w:szCs w:val="24"/>
        </w:rPr>
      </w:pPr>
      <w:r w:rsidRPr="004F17D2">
        <w:rPr>
          <w:rFonts w:asciiTheme="majorHAnsi" w:hAnsiTheme="majorHAnsi" w:cstheme="majorHAnsi"/>
          <w:color w:val="17365D" w:themeColor="text2" w:themeShade="BF"/>
          <w:szCs w:val="24"/>
        </w:rPr>
        <w:t>Automate the end-to-end process of candidate-job matching</w:t>
      </w:r>
    </w:p>
    <w:p w14:paraId="19D1020D" w14:textId="77777777" w:rsidR="005172FF" w:rsidRPr="004F17D2" w:rsidRDefault="005172FF" w:rsidP="005172FF">
      <w:pPr>
        <w:numPr>
          <w:ilvl w:val="0"/>
          <w:numId w:val="29"/>
        </w:numPr>
        <w:spacing w:after="160" w:line="259" w:lineRule="auto"/>
        <w:rPr>
          <w:rFonts w:asciiTheme="majorHAnsi" w:hAnsiTheme="majorHAnsi" w:cstheme="majorHAnsi"/>
          <w:color w:val="17365D" w:themeColor="text2" w:themeShade="BF"/>
          <w:szCs w:val="24"/>
        </w:rPr>
      </w:pPr>
      <w:r w:rsidRPr="004F17D2">
        <w:rPr>
          <w:rFonts w:asciiTheme="majorHAnsi" w:hAnsiTheme="majorHAnsi" w:cstheme="majorHAnsi"/>
          <w:color w:val="17365D" w:themeColor="text2" w:themeShade="BF"/>
          <w:szCs w:val="24"/>
        </w:rPr>
        <w:t>Match candidates based on relevance in multiple domains (Skills, Experience, Education, Projects)</w:t>
      </w:r>
    </w:p>
    <w:p w14:paraId="02486034" w14:textId="77777777" w:rsidR="005172FF" w:rsidRPr="004F17D2" w:rsidRDefault="005172FF" w:rsidP="005172FF">
      <w:pPr>
        <w:numPr>
          <w:ilvl w:val="0"/>
          <w:numId w:val="29"/>
        </w:numPr>
        <w:spacing w:after="160" w:line="259" w:lineRule="auto"/>
        <w:rPr>
          <w:rFonts w:asciiTheme="majorHAnsi" w:hAnsiTheme="majorHAnsi" w:cstheme="majorHAnsi"/>
          <w:color w:val="17365D" w:themeColor="text2" w:themeShade="BF"/>
          <w:szCs w:val="24"/>
        </w:rPr>
      </w:pPr>
      <w:r w:rsidRPr="004F17D2">
        <w:rPr>
          <w:rFonts w:asciiTheme="majorHAnsi" w:hAnsiTheme="majorHAnsi" w:cstheme="majorHAnsi"/>
          <w:color w:val="17365D" w:themeColor="text2" w:themeShade="BF"/>
          <w:szCs w:val="24"/>
        </w:rPr>
        <w:t>Rank multiple candidates per job using machine learning</w:t>
      </w:r>
    </w:p>
    <w:p w14:paraId="2D9F5633" w14:textId="77777777" w:rsidR="005172FF" w:rsidRPr="004F17D2" w:rsidRDefault="005172FF" w:rsidP="005172FF">
      <w:pPr>
        <w:numPr>
          <w:ilvl w:val="0"/>
          <w:numId w:val="29"/>
        </w:numPr>
        <w:spacing w:after="160" w:line="259" w:lineRule="auto"/>
        <w:rPr>
          <w:rFonts w:asciiTheme="majorHAnsi" w:hAnsiTheme="majorHAnsi" w:cstheme="majorHAnsi"/>
          <w:color w:val="17365D" w:themeColor="text2" w:themeShade="BF"/>
          <w:szCs w:val="24"/>
        </w:rPr>
      </w:pPr>
      <w:r w:rsidRPr="004F17D2">
        <w:rPr>
          <w:rFonts w:asciiTheme="majorHAnsi" w:hAnsiTheme="majorHAnsi" w:cstheme="majorHAnsi"/>
          <w:color w:val="17365D" w:themeColor="text2" w:themeShade="BF"/>
          <w:szCs w:val="24"/>
        </w:rPr>
        <w:t>Enable prediction on new job or candidate data</w:t>
      </w:r>
    </w:p>
    <w:p w14:paraId="54BABBEB" w14:textId="77777777" w:rsidR="005172FF" w:rsidRPr="004F17D2" w:rsidRDefault="005172FF" w:rsidP="005172FF">
      <w:pPr>
        <w:numPr>
          <w:ilvl w:val="0"/>
          <w:numId w:val="29"/>
        </w:numPr>
        <w:spacing w:after="160" w:line="259" w:lineRule="auto"/>
        <w:rPr>
          <w:rFonts w:asciiTheme="majorHAnsi" w:hAnsiTheme="majorHAnsi" w:cstheme="majorHAnsi"/>
          <w:color w:val="17365D" w:themeColor="text2" w:themeShade="BF"/>
          <w:szCs w:val="24"/>
        </w:rPr>
      </w:pPr>
      <w:r w:rsidRPr="004F17D2">
        <w:rPr>
          <w:rFonts w:asciiTheme="majorHAnsi" w:hAnsiTheme="majorHAnsi" w:cstheme="majorHAnsi"/>
          <w:color w:val="17365D" w:themeColor="text2" w:themeShade="BF"/>
          <w:szCs w:val="24"/>
        </w:rPr>
        <w:t>Provide visual insights to explain candidate fit</w:t>
      </w:r>
    </w:p>
    <w:p w14:paraId="174FA211" w14:textId="77777777" w:rsidR="00CC1813" w:rsidRDefault="00CC1813" w:rsidP="005172FF">
      <w:pPr>
        <w:spacing w:after="160" w:line="259" w:lineRule="auto"/>
        <w:rPr>
          <w:rFonts w:asciiTheme="majorHAnsi" w:hAnsiTheme="majorHAnsi" w:cstheme="majorHAnsi"/>
          <w:color w:val="17365D" w:themeColor="text2" w:themeShade="BF"/>
          <w:szCs w:val="24"/>
        </w:rPr>
      </w:pPr>
    </w:p>
    <w:p w14:paraId="288054F9" w14:textId="77777777" w:rsidR="00CC1813" w:rsidRDefault="00CC1813" w:rsidP="005172FF">
      <w:pPr>
        <w:spacing w:after="160" w:line="259" w:lineRule="auto"/>
        <w:rPr>
          <w:rFonts w:asciiTheme="majorHAnsi" w:hAnsiTheme="majorHAnsi" w:cstheme="majorHAnsi"/>
          <w:color w:val="17365D" w:themeColor="text2" w:themeShade="BF"/>
          <w:szCs w:val="24"/>
        </w:rPr>
      </w:pPr>
    </w:p>
    <w:p w14:paraId="2173B7E7" w14:textId="77777777" w:rsidR="00CC1813" w:rsidRDefault="00CC1813" w:rsidP="005172FF">
      <w:pPr>
        <w:spacing w:after="160" w:line="259" w:lineRule="auto"/>
        <w:rPr>
          <w:rFonts w:asciiTheme="majorHAnsi" w:hAnsiTheme="majorHAnsi" w:cstheme="majorHAnsi"/>
          <w:color w:val="17365D" w:themeColor="text2" w:themeShade="BF"/>
          <w:szCs w:val="24"/>
        </w:rPr>
      </w:pPr>
    </w:p>
    <w:p w14:paraId="3C8FED21" w14:textId="77777777" w:rsidR="00CC1813" w:rsidRDefault="00CC1813" w:rsidP="005172FF">
      <w:pPr>
        <w:spacing w:after="160" w:line="259" w:lineRule="auto"/>
        <w:rPr>
          <w:rFonts w:asciiTheme="majorHAnsi" w:hAnsiTheme="majorHAnsi" w:cstheme="majorHAnsi"/>
          <w:color w:val="17365D" w:themeColor="text2" w:themeShade="BF"/>
          <w:szCs w:val="24"/>
        </w:rPr>
      </w:pPr>
    </w:p>
    <w:p w14:paraId="387FD683" w14:textId="77777777" w:rsidR="00CC1813" w:rsidRDefault="00CC1813" w:rsidP="005172FF">
      <w:pPr>
        <w:spacing w:after="160" w:line="259" w:lineRule="auto"/>
        <w:rPr>
          <w:rFonts w:asciiTheme="majorHAnsi" w:hAnsiTheme="majorHAnsi" w:cstheme="majorHAnsi"/>
          <w:color w:val="17365D" w:themeColor="text2" w:themeShade="BF"/>
          <w:szCs w:val="24"/>
        </w:rPr>
      </w:pPr>
    </w:p>
    <w:p w14:paraId="30E1F31D" w14:textId="77777777" w:rsidR="00CC1813" w:rsidRDefault="00CC1813" w:rsidP="005172FF">
      <w:pPr>
        <w:spacing w:after="160" w:line="259" w:lineRule="auto"/>
        <w:rPr>
          <w:rFonts w:asciiTheme="majorHAnsi" w:hAnsiTheme="majorHAnsi" w:cstheme="majorHAnsi"/>
          <w:color w:val="17365D" w:themeColor="text2" w:themeShade="BF"/>
          <w:szCs w:val="24"/>
        </w:rPr>
      </w:pPr>
    </w:p>
    <w:p w14:paraId="7D24E314" w14:textId="77777777" w:rsidR="00CC1813" w:rsidRDefault="00CC1813" w:rsidP="005172FF">
      <w:pPr>
        <w:spacing w:after="160" w:line="259" w:lineRule="auto"/>
        <w:rPr>
          <w:rFonts w:asciiTheme="majorHAnsi" w:hAnsiTheme="majorHAnsi" w:cstheme="majorHAnsi"/>
          <w:color w:val="17365D" w:themeColor="text2" w:themeShade="BF"/>
          <w:szCs w:val="24"/>
        </w:rPr>
      </w:pPr>
    </w:p>
    <w:p w14:paraId="282244B1" w14:textId="77777777" w:rsidR="00CC1813" w:rsidRDefault="00CC1813" w:rsidP="005172FF">
      <w:pPr>
        <w:spacing w:after="160" w:line="259" w:lineRule="auto"/>
        <w:rPr>
          <w:rFonts w:asciiTheme="majorHAnsi" w:hAnsiTheme="majorHAnsi" w:cstheme="majorHAnsi"/>
          <w:color w:val="17365D" w:themeColor="text2" w:themeShade="BF"/>
          <w:szCs w:val="24"/>
        </w:rPr>
      </w:pPr>
    </w:p>
    <w:p w14:paraId="57464E17" w14:textId="77777777" w:rsidR="00CC1813" w:rsidRDefault="00CC1813" w:rsidP="005172FF">
      <w:pPr>
        <w:spacing w:after="160" w:line="259" w:lineRule="auto"/>
        <w:rPr>
          <w:rFonts w:asciiTheme="majorHAnsi" w:hAnsiTheme="majorHAnsi" w:cstheme="majorHAnsi"/>
          <w:color w:val="17365D" w:themeColor="text2" w:themeShade="BF"/>
          <w:szCs w:val="24"/>
        </w:rPr>
      </w:pPr>
    </w:p>
    <w:p w14:paraId="7EB75FCD" w14:textId="77777777" w:rsidR="00CC1813" w:rsidRDefault="00CC1813" w:rsidP="005172FF">
      <w:pPr>
        <w:spacing w:after="160" w:line="259" w:lineRule="auto"/>
        <w:rPr>
          <w:rFonts w:asciiTheme="majorHAnsi" w:hAnsiTheme="majorHAnsi" w:cstheme="majorHAnsi"/>
          <w:color w:val="17365D" w:themeColor="text2" w:themeShade="BF"/>
          <w:szCs w:val="24"/>
        </w:rPr>
      </w:pPr>
    </w:p>
    <w:p w14:paraId="37E548A0" w14:textId="77777777" w:rsidR="00CC1813" w:rsidRDefault="00CC1813" w:rsidP="005172FF">
      <w:pPr>
        <w:spacing w:after="160" w:line="259" w:lineRule="auto"/>
        <w:rPr>
          <w:rFonts w:asciiTheme="majorHAnsi" w:hAnsiTheme="majorHAnsi" w:cstheme="majorHAnsi"/>
          <w:color w:val="17365D" w:themeColor="text2" w:themeShade="BF"/>
          <w:szCs w:val="24"/>
        </w:rPr>
      </w:pPr>
    </w:p>
    <w:p w14:paraId="510099AB" w14:textId="77777777" w:rsidR="00CC1813" w:rsidRDefault="00CC1813" w:rsidP="005172FF">
      <w:pPr>
        <w:spacing w:after="160" w:line="259" w:lineRule="auto"/>
        <w:rPr>
          <w:rFonts w:asciiTheme="majorHAnsi" w:hAnsiTheme="majorHAnsi" w:cstheme="majorHAnsi"/>
          <w:color w:val="17365D" w:themeColor="text2" w:themeShade="BF"/>
          <w:szCs w:val="24"/>
        </w:rPr>
      </w:pPr>
    </w:p>
    <w:p w14:paraId="5FFC001F" w14:textId="77777777" w:rsidR="00CC1813" w:rsidRDefault="00CC1813" w:rsidP="005172FF">
      <w:pPr>
        <w:spacing w:after="160" w:line="259" w:lineRule="auto"/>
        <w:rPr>
          <w:rFonts w:asciiTheme="majorHAnsi" w:hAnsiTheme="majorHAnsi" w:cstheme="majorHAnsi"/>
          <w:color w:val="17365D" w:themeColor="text2" w:themeShade="BF"/>
          <w:szCs w:val="24"/>
        </w:rPr>
      </w:pPr>
    </w:p>
    <w:p w14:paraId="77579E1B" w14:textId="77777777" w:rsidR="00CC1813" w:rsidRDefault="00CC1813" w:rsidP="005172FF">
      <w:pPr>
        <w:spacing w:after="160" w:line="259" w:lineRule="auto"/>
        <w:rPr>
          <w:rFonts w:asciiTheme="majorHAnsi" w:hAnsiTheme="majorHAnsi" w:cstheme="majorHAnsi"/>
          <w:color w:val="17365D" w:themeColor="text2" w:themeShade="BF"/>
          <w:szCs w:val="24"/>
        </w:rPr>
      </w:pPr>
    </w:p>
    <w:p w14:paraId="1AC80B9A" w14:textId="619DA1DE" w:rsidR="005172FF" w:rsidRPr="004F17D2" w:rsidRDefault="00000000" w:rsidP="005172FF">
      <w:pPr>
        <w:spacing w:after="160" w:line="259" w:lineRule="auto"/>
        <w:rPr>
          <w:rFonts w:asciiTheme="majorHAnsi" w:hAnsiTheme="majorHAnsi" w:cstheme="majorHAnsi"/>
          <w:color w:val="17365D" w:themeColor="text2" w:themeShade="BF"/>
          <w:szCs w:val="24"/>
        </w:rPr>
      </w:pPr>
      <w:r>
        <w:rPr>
          <w:rFonts w:asciiTheme="majorHAnsi" w:hAnsiTheme="majorHAnsi" w:cstheme="majorHAnsi"/>
          <w:color w:val="17365D" w:themeColor="text2" w:themeShade="BF"/>
          <w:szCs w:val="24"/>
        </w:rPr>
        <w:pict w14:anchorId="7B1C2ED4">
          <v:rect id="_x0000_i1031" style="width:0;height:1.5pt" o:hralign="center" o:hrstd="t" o:hr="t" fillcolor="#a0a0a0" stroked="f"/>
        </w:pict>
      </w:r>
    </w:p>
    <w:p w14:paraId="0771D5A3" w14:textId="471E791C" w:rsidR="005172FF" w:rsidRPr="00CC1813" w:rsidRDefault="005172FF" w:rsidP="005172FF">
      <w:pPr>
        <w:spacing w:after="160" w:line="259" w:lineRule="auto"/>
        <w:rPr>
          <w:rFonts w:asciiTheme="majorHAnsi" w:hAnsiTheme="majorHAnsi" w:cstheme="majorHAnsi"/>
          <w:b/>
          <w:bCs/>
          <w:color w:val="17365D" w:themeColor="text2" w:themeShade="BF"/>
          <w:sz w:val="36"/>
          <w:szCs w:val="36"/>
        </w:rPr>
      </w:pPr>
      <w:r w:rsidRPr="00CC1813">
        <w:rPr>
          <w:rFonts w:asciiTheme="majorHAnsi" w:hAnsiTheme="majorHAnsi" w:cstheme="majorHAnsi"/>
          <w:b/>
          <w:bCs/>
          <w:color w:val="17365D" w:themeColor="text2" w:themeShade="BF"/>
          <w:sz w:val="18"/>
          <w:szCs w:val="18"/>
        </w:rPr>
        <w:lastRenderedPageBreak/>
        <w:t xml:space="preserve"> </w:t>
      </w:r>
      <w:r w:rsidR="00CC1813" w:rsidRPr="00CC1813">
        <w:rPr>
          <w:rFonts w:asciiTheme="majorHAnsi" w:hAnsiTheme="majorHAnsi" w:cstheme="majorHAnsi"/>
          <w:b/>
          <w:bCs/>
          <w:color w:val="17365D" w:themeColor="text2" w:themeShade="BF"/>
          <w:sz w:val="32"/>
          <w:szCs w:val="32"/>
        </w:rPr>
        <w:t xml:space="preserve">6. </w:t>
      </w:r>
      <w:r w:rsidRPr="00CC1813">
        <w:rPr>
          <w:rFonts w:asciiTheme="majorHAnsi" w:hAnsiTheme="majorHAnsi" w:cstheme="majorHAnsi"/>
          <w:b/>
          <w:bCs/>
          <w:color w:val="17365D" w:themeColor="text2" w:themeShade="BF"/>
          <w:sz w:val="32"/>
          <w:szCs w:val="32"/>
        </w:rPr>
        <w:t>Technical Summary</w:t>
      </w:r>
    </w:p>
    <w:p w14:paraId="351D74A7" w14:textId="77777777" w:rsidR="005172FF" w:rsidRPr="004F17D2" w:rsidRDefault="005172FF" w:rsidP="005172FF">
      <w:pPr>
        <w:spacing w:after="160" w:line="259" w:lineRule="auto"/>
        <w:rPr>
          <w:rFonts w:asciiTheme="majorHAnsi" w:hAnsiTheme="majorHAnsi" w:cstheme="majorHAnsi"/>
          <w:b/>
          <w:bCs/>
          <w:color w:val="17365D" w:themeColor="text2" w:themeShade="BF"/>
          <w:szCs w:val="24"/>
        </w:rPr>
      </w:pPr>
      <w:r w:rsidRPr="004F17D2">
        <w:rPr>
          <w:rFonts w:asciiTheme="majorHAnsi" w:hAnsiTheme="majorHAnsi" w:cstheme="majorHAnsi"/>
          <w:b/>
          <w:bCs/>
          <w:color w:val="17365D" w:themeColor="text2" w:themeShade="BF"/>
          <w:szCs w:val="24"/>
        </w:rPr>
        <w:t xml:space="preserve"> 1. Job &amp; Candidate Data Extraction</w:t>
      </w:r>
    </w:p>
    <w:p w14:paraId="46110B7A" w14:textId="77777777" w:rsidR="005172FF" w:rsidRPr="004F17D2" w:rsidRDefault="005172FF" w:rsidP="005172FF">
      <w:pPr>
        <w:numPr>
          <w:ilvl w:val="0"/>
          <w:numId w:val="30"/>
        </w:numPr>
        <w:spacing w:after="160" w:line="259" w:lineRule="auto"/>
        <w:rPr>
          <w:rFonts w:asciiTheme="majorHAnsi" w:hAnsiTheme="majorHAnsi" w:cstheme="majorHAnsi"/>
          <w:color w:val="17365D" w:themeColor="text2" w:themeShade="BF"/>
          <w:szCs w:val="24"/>
        </w:rPr>
      </w:pPr>
      <w:r w:rsidRPr="004F17D2">
        <w:rPr>
          <w:rFonts w:asciiTheme="majorHAnsi" w:hAnsiTheme="majorHAnsi" w:cstheme="majorHAnsi"/>
          <w:color w:val="17365D" w:themeColor="text2" w:themeShade="BF"/>
          <w:szCs w:val="24"/>
        </w:rPr>
        <w:t xml:space="preserve">Job data collected using </w:t>
      </w:r>
      <w:r w:rsidRPr="004F17D2">
        <w:rPr>
          <w:rFonts w:asciiTheme="majorHAnsi" w:hAnsiTheme="majorHAnsi" w:cstheme="majorHAnsi"/>
          <w:b/>
          <w:bCs/>
          <w:color w:val="17365D" w:themeColor="text2" w:themeShade="BF"/>
          <w:szCs w:val="24"/>
        </w:rPr>
        <w:t>Google SERP API</w:t>
      </w:r>
      <w:r w:rsidRPr="004F17D2">
        <w:rPr>
          <w:rFonts w:asciiTheme="majorHAnsi" w:hAnsiTheme="majorHAnsi" w:cstheme="majorHAnsi"/>
          <w:color w:val="17365D" w:themeColor="text2" w:themeShade="BF"/>
          <w:szCs w:val="24"/>
        </w:rPr>
        <w:t>, filtered by domain (e.g., “Data Science”)</w:t>
      </w:r>
    </w:p>
    <w:p w14:paraId="16F214E0" w14:textId="77777777" w:rsidR="005172FF" w:rsidRPr="004F17D2" w:rsidRDefault="005172FF" w:rsidP="005172FF">
      <w:pPr>
        <w:numPr>
          <w:ilvl w:val="0"/>
          <w:numId w:val="30"/>
        </w:numPr>
        <w:spacing w:after="160" w:line="259" w:lineRule="auto"/>
        <w:rPr>
          <w:rFonts w:asciiTheme="majorHAnsi" w:hAnsiTheme="majorHAnsi" w:cstheme="majorHAnsi"/>
          <w:color w:val="17365D" w:themeColor="text2" w:themeShade="BF"/>
          <w:szCs w:val="24"/>
        </w:rPr>
      </w:pPr>
      <w:r w:rsidRPr="004F17D2">
        <w:rPr>
          <w:rFonts w:asciiTheme="majorHAnsi" w:hAnsiTheme="majorHAnsi" w:cstheme="majorHAnsi"/>
          <w:color w:val="17365D" w:themeColor="text2" w:themeShade="BF"/>
          <w:szCs w:val="24"/>
        </w:rPr>
        <w:t>Candidate data aggregated from structured CSV files (skills, experience, projects, etc.)</w:t>
      </w:r>
    </w:p>
    <w:p w14:paraId="601788C6" w14:textId="77777777" w:rsidR="005172FF" w:rsidRPr="004F17D2" w:rsidRDefault="005172FF" w:rsidP="005172FF">
      <w:pPr>
        <w:numPr>
          <w:ilvl w:val="0"/>
          <w:numId w:val="30"/>
        </w:numPr>
        <w:spacing w:after="160" w:line="259" w:lineRule="auto"/>
        <w:rPr>
          <w:rFonts w:asciiTheme="majorHAnsi" w:hAnsiTheme="majorHAnsi" w:cstheme="majorHAnsi"/>
          <w:color w:val="17365D" w:themeColor="text2" w:themeShade="BF"/>
          <w:szCs w:val="24"/>
        </w:rPr>
      </w:pPr>
      <w:r w:rsidRPr="004F17D2">
        <w:rPr>
          <w:rFonts w:asciiTheme="majorHAnsi" w:hAnsiTheme="majorHAnsi" w:cstheme="majorHAnsi"/>
          <w:color w:val="17365D" w:themeColor="text2" w:themeShade="BF"/>
          <w:szCs w:val="24"/>
        </w:rPr>
        <w:t xml:space="preserve">Extracted </w:t>
      </w:r>
      <w:r w:rsidRPr="004F17D2">
        <w:rPr>
          <w:rFonts w:asciiTheme="majorHAnsi" w:hAnsiTheme="majorHAnsi" w:cstheme="majorHAnsi"/>
          <w:b/>
          <w:bCs/>
          <w:color w:val="17365D" w:themeColor="text2" w:themeShade="BF"/>
          <w:szCs w:val="24"/>
        </w:rPr>
        <w:t>skills sections semantically</w:t>
      </w:r>
      <w:r w:rsidRPr="004F17D2">
        <w:rPr>
          <w:rFonts w:asciiTheme="majorHAnsi" w:hAnsiTheme="majorHAnsi" w:cstheme="majorHAnsi"/>
          <w:color w:val="17365D" w:themeColor="text2" w:themeShade="BF"/>
          <w:szCs w:val="24"/>
        </w:rPr>
        <w:t xml:space="preserve"> from both sources for further processing</w:t>
      </w:r>
    </w:p>
    <w:p w14:paraId="01E70500" w14:textId="77777777" w:rsidR="005172FF" w:rsidRPr="004F17D2" w:rsidRDefault="005172FF" w:rsidP="005172FF">
      <w:pPr>
        <w:spacing w:after="160" w:line="259" w:lineRule="auto"/>
        <w:rPr>
          <w:rFonts w:asciiTheme="majorHAnsi" w:hAnsiTheme="majorHAnsi" w:cstheme="majorHAnsi"/>
          <w:b/>
          <w:bCs/>
          <w:color w:val="17365D" w:themeColor="text2" w:themeShade="BF"/>
          <w:szCs w:val="24"/>
        </w:rPr>
      </w:pPr>
      <w:r w:rsidRPr="004F17D2">
        <w:rPr>
          <w:rFonts w:asciiTheme="majorHAnsi" w:hAnsiTheme="majorHAnsi" w:cstheme="majorHAnsi"/>
          <w:b/>
          <w:bCs/>
          <w:color w:val="17365D" w:themeColor="text2" w:themeShade="BF"/>
          <w:szCs w:val="24"/>
        </w:rPr>
        <w:t>2. Semantic Matching using Sentence-BERT</w:t>
      </w:r>
    </w:p>
    <w:p w14:paraId="16B78826" w14:textId="77777777" w:rsidR="005172FF" w:rsidRPr="004F17D2" w:rsidRDefault="005172FF" w:rsidP="005172FF">
      <w:pPr>
        <w:numPr>
          <w:ilvl w:val="0"/>
          <w:numId w:val="31"/>
        </w:numPr>
        <w:spacing w:after="160" w:line="259" w:lineRule="auto"/>
        <w:rPr>
          <w:rFonts w:asciiTheme="majorHAnsi" w:hAnsiTheme="majorHAnsi" w:cstheme="majorHAnsi"/>
          <w:color w:val="17365D" w:themeColor="text2" w:themeShade="BF"/>
          <w:szCs w:val="24"/>
        </w:rPr>
      </w:pPr>
      <w:r w:rsidRPr="004F17D2">
        <w:rPr>
          <w:rFonts w:asciiTheme="majorHAnsi" w:hAnsiTheme="majorHAnsi" w:cstheme="majorHAnsi"/>
          <w:color w:val="17365D" w:themeColor="text2" w:themeShade="BF"/>
          <w:szCs w:val="24"/>
        </w:rPr>
        <w:t xml:space="preserve">Built a </w:t>
      </w:r>
      <w:r w:rsidRPr="004F17D2">
        <w:rPr>
          <w:rFonts w:asciiTheme="majorHAnsi" w:hAnsiTheme="majorHAnsi" w:cstheme="majorHAnsi"/>
          <w:b/>
          <w:bCs/>
          <w:color w:val="17365D" w:themeColor="text2" w:themeShade="BF"/>
          <w:szCs w:val="24"/>
        </w:rPr>
        <w:t>domain-specific Sentence-BERT ensemble</w:t>
      </w:r>
      <w:r w:rsidRPr="004F17D2">
        <w:rPr>
          <w:rFonts w:asciiTheme="majorHAnsi" w:hAnsiTheme="majorHAnsi" w:cstheme="majorHAnsi"/>
          <w:color w:val="17365D" w:themeColor="text2" w:themeShade="BF"/>
          <w:szCs w:val="24"/>
        </w:rPr>
        <w:t xml:space="preserve"> to calculate similarity across:</w:t>
      </w:r>
    </w:p>
    <w:p w14:paraId="7F8E2E9C" w14:textId="0F2E4EC1" w:rsidR="005172FF" w:rsidRPr="00CC1813" w:rsidRDefault="005172FF" w:rsidP="00CC1813">
      <w:pPr>
        <w:numPr>
          <w:ilvl w:val="1"/>
          <w:numId w:val="31"/>
        </w:numPr>
        <w:spacing w:after="160" w:line="259" w:lineRule="auto"/>
        <w:rPr>
          <w:rFonts w:asciiTheme="majorHAnsi" w:hAnsiTheme="majorHAnsi" w:cstheme="majorHAnsi"/>
          <w:color w:val="17365D" w:themeColor="text2" w:themeShade="BF"/>
          <w:szCs w:val="24"/>
        </w:rPr>
      </w:pPr>
      <w:r w:rsidRPr="004F17D2">
        <w:rPr>
          <w:rFonts w:asciiTheme="majorHAnsi" w:hAnsiTheme="majorHAnsi" w:cstheme="majorHAnsi"/>
          <w:color w:val="17365D" w:themeColor="text2" w:themeShade="BF"/>
          <w:szCs w:val="24"/>
        </w:rPr>
        <w:t>Experience</w:t>
      </w:r>
      <w:r w:rsidR="00CC1813">
        <w:rPr>
          <w:rFonts w:asciiTheme="majorHAnsi" w:hAnsiTheme="majorHAnsi" w:cstheme="majorHAnsi"/>
          <w:color w:val="17365D" w:themeColor="text2" w:themeShade="BF"/>
          <w:szCs w:val="24"/>
        </w:rPr>
        <w:t xml:space="preserve">, </w:t>
      </w:r>
      <w:r w:rsidRPr="00CC1813">
        <w:rPr>
          <w:rFonts w:asciiTheme="majorHAnsi" w:hAnsiTheme="majorHAnsi" w:cstheme="majorHAnsi"/>
          <w:color w:val="17365D" w:themeColor="text2" w:themeShade="BF"/>
          <w:szCs w:val="24"/>
        </w:rPr>
        <w:t>Projects</w:t>
      </w:r>
      <w:r w:rsidR="00CC1813">
        <w:rPr>
          <w:rFonts w:asciiTheme="majorHAnsi" w:hAnsiTheme="majorHAnsi" w:cstheme="majorHAnsi"/>
          <w:color w:val="17365D" w:themeColor="text2" w:themeShade="BF"/>
          <w:szCs w:val="24"/>
        </w:rPr>
        <w:t xml:space="preserve">, </w:t>
      </w:r>
      <w:r w:rsidRPr="00CC1813">
        <w:rPr>
          <w:rFonts w:asciiTheme="majorHAnsi" w:hAnsiTheme="majorHAnsi" w:cstheme="majorHAnsi"/>
          <w:color w:val="17365D" w:themeColor="text2" w:themeShade="BF"/>
          <w:szCs w:val="24"/>
        </w:rPr>
        <w:t>Education</w:t>
      </w:r>
      <w:r w:rsidR="00CC1813">
        <w:rPr>
          <w:rFonts w:asciiTheme="majorHAnsi" w:hAnsiTheme="majorHAnsi" w:cstheme="majorHAnsi"/>
          <w:color w:val="17365D" w:themeColor="text2" w:themeShade="BF"/>
          <w:szCs w:val="24"/>
        </w:rPr>
        <w:t xml:space="preserve">, </w:t>
      </w:r>
      <w:r w:rsidRPr="00CC1813">
        <w:rPr>
          <w:rFonts w:asciiTheme="majorHAnsi" w:hAnsiTheme="majorHAnsi" w:cstheme="majorHAnsi"/>
          <w:color w:val="17365D" w:themeColor="text2" w:themeShade="BF"/>
          <w:szCs w:val="24"/>
        </w:rPr>
        <w:t>Publications</w:t>
      </w:r>
      <w:r w:rsidR="00CC1813">
        <w:rPr>
          <w:rFonts w:asciiTheme="majorHAnsi" w:hAnsiTheme="majorHAnsi" w:cstheme="majorHAnsi"/>
          <w:color w:val="17365D" w:themeColor="text2" w:themeShade="BF"/>
          <w:szCs w:val="24"/>
        </w:rPr>
        <w:t xml:space="preserve">, </w:t>
      </w:r>
      <w:r w:rsidRPr="00CC1813">
        <w:rPr>
          <w:rFonts w:asciiTheme="majorHAnsi" w:hAnsiTheme="majorHAnsi" w:cstheme="majorHAnsi"/>
          <w:color w:val="17365D" w:themeColor="text2" w:themeShade="BF"/>
          <w:szCs w:val="24"/>
        </w:rPr>
        <w:t>Skills</w:t>
      </w:r>
    </w:p>
    <w:p w14:paraId="0C9F2603" w14:textId="77777777" w:rsidR="005172FF" w:rsidRPr="004F17D2" w:rsidRDefault="005172FF" w:rsidP="005172FF">
      <w:pPr>
        <w:numPr>
          <w:ilvl w:val="0"/>
          <w:numId w:val="31"/>
        </w:numPr>
        <w:spacing w:after="160" w:line="259" w:lineRule="auto"/>
        <w:rPr>
          <w:rFonts w:asciiTheme="majorHAnsi" w:hAnsiTheme="majorHAnsi" w:cstheme="majorHAnsi"/>
          <w:color w:val="17365D" w:themeColor="text2" w:themeShade="BF"/>
          <w:szCs w:val="24"/>
        </w:rPr>
      </w:pPr>
      <w:r w:rsidRPr="004F17D2">
        <w:rPr>
          <w:rFonts w:asciiTheme="majorHAnsi" w:hAnsiTheme="majorHAnsi" w:cstheme="majorHAnsi"/>
          <w:color w:val="17365D" w:themeColor="text2" w:themeShade="BF"/>
          <w:szCs w:val="24"/>
        </w:rPr>
        <w:t>Models used: all-mpnet-base-v2, intfloat/e5-base, BAAI/bge-base-en-v1.5</w:t>
      </w:r>
    </w:p>
    <w:p w14:paraId="508206FF" w14:textId="77777777" w:rsidR="005172FF" w:rsidRPr="004F17D2" w:rsidRDefault="005172FF" w:rsidP="005172FF">
      <w:pPr>
        <w:spacing w:after="160" w:line="259" w:lineRule="auto"/>
        <w:rPr>
          <w:rFonts w:asciiTheme="majorHAnsi" w:hAnsiTheme="majorHAnsi" w:cstheme="majorHAnsi"/>
          <w:b/>
          <w:bCs/>
          <w:color w:val="17365D" w:themeColor="text2" w:themeShade="BF"/>
          <w:szCs w:val="24"/>
        </w:rPr>
      </w:pPr>
      <w:r w:rsidRPr="004F17D2">
        <w:rPr>
          <w:rFonts w:asciiTheme="majorHAnsi" w:hAnsiTheme="majorHAnsi" w:cstheme="majorHAnsi"/>
          <w:b/>
          <w:bCs/>
          <w:color w:val="17365D" w:themeColor="text2" w:themeShade="BF"/>
          <w:szCs w:val="24"/>
        </w:rPr>
        <w:t>3. Semantic Feature Engineering</w:t>
      </w:r>
    </w:p>
    <w:p w14:paraId="27535089" w14:textId="77777777" w:rsidR="005172FF" w:rsidRPr="004F17D2" w:rsidRDefault="005172FF" w:rsidP="005172FF">
      <w:pPr>
        <w:numPr>
          <w:ilvl w:val="0"/>
          <w:numId w:val="32"/>
        </w:numPr>
        <w:spacing w:after="160" w:line="259" w:lineRule="auto"/>
        <w:rPr>
          <w:rFonts w:asciiTheme="majorHAnsi" w:hAnsiTheme="majorHAnsi" w:cstheme="majorHAnsi"/>
          <w:color w:val="17365D" w:themeColor="text2" w:themeShade="BF"/>
          <w:szCs w:val="24"/>
        </w:rPr>
      </w:pPr>
      <w:r w:rsidRPr="004F17D2">
        <w:rPr>
          <w:rFonts w:asciiTheme="majorHAnsi" w:hAnsiTheme="majorHAnsi" w:cstheme="majorHAnsi"/>
          <w:color w:val="17365D" w:themeColor="text2" w:themeShade="BF"/>
          <w:szCs w:val="24"/>
        </w:rPr>
        <w:t xml:space="preserve">Computed pairwise </w:t>
      </w:r>
      <w:r w:rsidRPr="004F17D2">
        <w:rPr>
          <w:rFonts w:asciiTheme="majorHAnsi" w:hAnsiTheme="majorHAnsi" w:cstheme="majorHAnsi"/>
          <w:b/>
          <w:bCs/>
          <w:color w:val="17365D" w:themeColor="text2" w:themeShade="BF"/>
          <w:szCs w:val="24"/>
        </w:rPr>
        <w:t>semantic similarity scores</w:t>
      </w:r>
      <w:r w:rsidRPr="004F17D2">
        <w:rPr>
          <w:rFonts w:asciiTheme="majorHAnsi" w:hAnsiTheme="majorHAnsi" w:cstheme="majorHAnsi"/>
          <w:color w:val="17365D" w:themeColor="text2" w:themeShade="BF"/>
          <w:szCs w:val="24"/>
        </w:rPr>
        <w:t xml:space="preserve"> for each candidate-job combination across all domains</w:t>
      </w:r>
    </w:p>
    <w:p w14:paraId="424560D3" w14:textId="77777777" w:rsidR="005172FF" w:rsidRPr="004F17D2" w:rsidRDefault="005172FF" w:rsidP="005172FF">
      <w:pPr>
        <w:numPr>
          <w:ilvl w:val="0"/>
          <w:numId w:val="32"/>
        </w:numPr>
        <w:spacing w:after="160" w:line="259" w:lineRule="auto"/>
        <w:rPr>
          <w:rFonts w:asciiTheme="majorHAnsi" w:hAnsiTheme="majorHAnsi" w:cstheme="majorHAnsi"/>
          <w:color w:val="17365D" w:themeColor="text2" w:themeShade="BF"/>
          <w:szCs w:val="24"/>
        </w:rPr>
      </w:pPr>
      <w:r w:rsidRPr="004F17D2">
        <w:rPr>
          <w:rFonts w:asciiTheme="majorHAnsi" w:hAnsiTheme="majorHAnsi" w:cstheme="majorHAnsi"/>
          <w:color w:val="17365D" w:themeColor="text2" w:themeShade="BF"/>
          <w:szCs w:val="24"/>
        </w:rPr>
        <w:t>Final feature set included:</w:t>
      </w:r>
    </w:p>
    <w:p w14:paraId="7AA05C4F" w14:textId="77777777" w:rsidR="005172FF" w:rsidRPr="004F17D2" w:rsidRDefault="005172FF" w:rsidP="005172FF">
      <w:pPr>
        <w:numPr>
          <w:ilvl w:val="1"/>
          <w:numId w:val="32"/>
        </w:numPr>
        <w:spacing w:after="160" w:line="259" w:lineRule="auto"/>
        <w:rPr>
          <w:rFonts w:asciiTheme="majorHAnsi" w:hAnsiTheme="majorHAnsi" w:cstheme="majorHAnsi"/>
          <w:color w:val="17365D" w:themeColor="text2" w:themeShade="BF"/>
          <w:szCs w:val="24"/>
        </w:rPr>
      </w:pPr>
      <w:r w:rsidRPr="004F17D2">
        <w:rPr>
          <w:rFonts w:asciiTheme="majorHAnsi" w:hAnsiTheme="majorHAnsi" w:cstheme="majorHAnsi"/>
          <w:color w:val="17365D" w:themeColor="text2" w:themeShade="BF"/>
          <w:szCs w:val="24"/>
        </w:rPr>
        <w:t>skills_semantic_score, experience_semantic_score, project_semantic_score, education_semantic_score</w:t>
      </w:r>
    </w:p>
    <w:p w14:paraId="750244D9" w14:textId="77777777" w:rsidR="005172FF" w:rsidRPr="004F17D2" w:rsidRDefault="005172FF" w:rsidP="005172FF">
      <w:pPr>
        <w:numPr>
          <w:ilvl w:val="1"/>
          <w:numId w:val="32"/>
        </w:numPr>
        <w:spacing w:after="160" w:line="259" w:lineRule="auto"/>
        <w:rPr>
          <w:rFonts w:asciiTheme="majorHAnsi" w:hAnsiTheme="majorHAnsi" w:cstheme="majorHAnsi"/>
          <w:color w:val="17365D" w:themeColor="text2" w:themeShade="BF"/>
          <w:szCs w:val="24"/>
        </w:rPr>
      </w:pPr>
      <w:r w:rsidRPr="004F17D2">
        <w:rPr>
          <w:rFonts w:asciiTheme="majorHAnsi" w:hAnsiTheme="majorHAnsi" w:cstheme="majorHAnsi"/>
          <w:color w:val="17365D" w:themeColor="text2" w:themeShade="BF"/>
          <w:szCs w:val="24"/>
        </w:rPr>
        <w:t>overall_semantic_match_score as a weighted average</w:t>
      </w:r>
    </w:p>
    <w:p w14:paraId="7318264D" w14:textId="77777777" w:rsidR="005172FF" w:rsidRPr="004F17D2" w:rsidRDefault="005172FF" w:rsidP="005172FF">
      <w:pPr>
        <w:spacing w:after="160" w:line="259" w:lineRule="auto"/>
        <w:rPr>
          <w:rFonts w:asciiTheme="majorHAnsi" w:hAnsiTheme="majorHAnsi" w:cstheme="majorHAnsi"/>
          <w:b/>
          <w:bCs/>
          <w:color w:val="17365D" w:themeColor="text2" w:themeShade="BF"/>
          <w:szCs w:val="24"/>
        </w:rPr>
      </w:pPr>
      <w:r w:rsidRPr="004F17D2">
        <w:rPr>
          <w:rFonts w:asciiTheme="majorHAnsi" w:hAnsiTheme="majorHAnsi" w:cstheme="majorHAnsi"/>
          <w:b/>
          <w:bCs/>
          <w:color w:val="17365D" w:themeColor="text2" w:themeShade="BF"/>
          <w:szCs w:val="24"/>
        </w:rPr>
        <w:t>4. Candidate Ranking with XGBoost</w:t>
      </w:r>
    </w:p>
    <w:p w14:paraId="0082405A" w14:textId="77777777" w:rsidR="005172FF" w:rsidRPr="004F17D2" w:rsidRDefault="005172FF" w:rsidP="005172FF">
      <w:pPr>
        <w:numPr>
          <w:ilvl w:val="0"/>
          <w:numId w:val="33"/>
        </w:numPr>
        <w:spacing w:after="160" w:line="259" w:lineRule="auto"/>
        <w:rPr>
          <w:rFonts w:asciiTheme="majorHAnsi" w:hAnsiTheme="majorHAnsi" w:cstheme="majorHAnsi"/>
          <w:color w:val="17365D" w:themeColor="text2" w:themeShade="BF"/>
          <w:szCs w:val="24"/>
        </w:rPr>
      </w:pPr>
      <w:r w:rsidRPr="004F17D2">
        <w:rPr>
          <w:rFonts w:asciiTheme="majorHAnsi" w:hAnsiTheme="majorHAnsi" w:cstheme="majorHAnsi"/>
          <w:color w:val="17365D" w:themeColor="text2" w:themeShade="BF"/>
          <w:szCs w:val="24"/>
        </w:rPr>
        <w:t xml:space="preserve">Used </w:t>
      </w:r>
      <w:r w:rsidRPr="004F17D2">
        <w:rPr>
          <w:rFonts w:asciiTheme="majorHAnsi" w:hAnsiTheme="majorHAnsi" w:cstheme="majorHAnsi"/>
          <w:b/>
          <w:bCs/>
          <w:color w:val="17365D" w:themeColor="text2" w:themeShade="BF"/>
          <w:szCs w:val="24"/>
        </w:rPr>
        <w:t>XGBoost pairwise ranking objective</w:t>
      </w:r>
      <w:r w:rsidRPr="004F17D2">
        <w:rPr>
          <w:rFonts w:asciiTheme="majorHAnsi" w:hAnsiTheme="majorHAnsi" w:cstheme="majorHAnsi"/>
          <w:color w:val="17365D" w:themeColor="text2" w:themeShade="BF"/>
          <w:szCs w:val="24"/>
        </w:rPr>
        <w:t xml:space="preserve"> (rank:pairwise) for supervised learning</w:t>
      </w:r>
    </w:p>
    <w:p w14:paraId="1FEB7139" w14:textId="77777777" w:rsidR="005172FF" w:rsidRPr="004F17D2" w:rsidRDefault="005172FF" w:rsidP="005172FF">
      <w:pPr>
        <w:numPr>
          <w:ilvl w:val="0"/>
          <w:numId w:val="33"/>
        </w:numPr>
        <w:spacing w:after="160" w:line="259" w:lineRule="auto"/>
        <w:rPr>
          <w:rFonts w:asciiTheme="majorHAnsi" w:hAnsiTheme="majorHAnsi" w:cstheme="majorHAnsi"/>
          <w:color w:val="17365D" w:themeColor="text2" w:themeShade="BF"/>
          <w:szCs w:val="24"/>
        </w:rPr>
      </w:pPr>
      <w:r w:rsidRPr="004F17D2">
        <w:rPr>
          <w:rFonts w:asciiTheme="majorHAnsi" w:hAnsiTheme="majorHAnsi" w:cstheme="majorHAnsi"/>
          <w:color w:val="17365D" w:themeColor="text2" w:themeShade="BF"/>
          <w:szCs w:val="24"/>
        </w:rPr>
        <w:t>Trained model to rank the most relevant candidates higher per job</w:t>
      </w:r>
    </w:p>
    <w:p w14:paraId="266357D9" w14:textId="77777777" w:rsidR="005172FF" w:rsidRPr="004F17D2" w:rsidRDefault="005172FF" w:rsidP="005172FF">
      <w:pPr>
        <w:numPr>
          <w:ilvl w:val="0"/>
          <w:numId w:val="33"/>
        </w:numPr>
        <w:spacing w:after="160" w:line="259" w:lineRule="auto"/>
        <w:rPr>
          <w:rFonts w:asciiTheme="majorHAnsi" w:hAnsiTheme="majorHAnsi" w:cstheme="majorHAnsi"/>
          <w:color w:val="17365D" w:themeColor="text2" w:themeShade="BF"/>
          <w:szCs w:val="24"/>
        </w:rPr>
      </w:pPr>
      <w:r w:rsidRPr="004F17D2">
        <w:rPr>
          <w:rFonts w:asciiTheme="majorHAnsi" w:hAnsiTheme="majorHAnsi" w:cstheme="majorHAnsi"/>
          <w:color w:val="17365D" w:themeColor="text2" w:themeShade="BF"/>
          <w:szCs w:val="24"/>
        </w:rPr>
        <w:t xml:space="preserve">Achieved </w:t>
      </w:r>
      <w:r w:rsidRPr="004F17D2">
        <w:rPr>
          <w:rFonts w:asciiTheme="majorHAnsi" w:hAnsiTheme="majorHAnsi" w:cstheme="majorHAnsi"/>
          <w:b/>
          <w:bCs/>
          <w:color w:val="17365D" w:themeColor="text2" w:themeShade="BF"/>
          <w:szCs w:val="24"/>
        </w:rPr>
        <w:t>89% accuracy</w:t>
      </w:r>
      <w:r w:rsidRPr="004F17D2">
        <w:rPr>
          <w:rFonts w:asciiTheme="majorHAnsi" w:hAnsiTheme="majorHAnsi" w:cstheme="majorHAnsi"/>
          <w:color w:val="17365D" w:themeColor="text2" w:themeShade="BF"/>
          <w:szCs w:val="24"/>
        </w:rPr>
        <w:t xml:space="preserve"> on unseen candidate-job test pairs</w:t>
      </w:r>
    </w:p>
    <w:p w14:paraId="4C2DF164" w14:textId="77777777" w:rsidR="005172FF" w:rsidRPr="004F17D2" w:rsidRDefault="005172FF" w:rsidP="005172FF">
      <w:pPr>
        <w:spacing w:after="160" w:line="259" w:lineRule="auto"/>
        <w:rPr>
          <w:rFonts w:asciiTheme="majorHAnsi" w:hAnsiTheme="majorHAnsi" w:cstheme="majorHAnsi"/>
          <w:b/>
          <w:bCs/>
          <w:color w:val="17365D" w:themeColor="text2" w:themeShade="BF"/>
          <w:szCs w:val="24"/>
        </w:rPr>
      </w:pPr>
      <w:r w:rsidRPr="004F17D2">
        <w:rPr>
          <w:rFonts w:asciiTheme="majorHAnsi" w:hAnsiTheme="majorHAnsi" w:cstheme="majorHAnsi"/>
          <w:b/>
          <w:bCs/>
          <w:color w:val="17365D" w:themeColor="text2" w:themeShade="BF"/>
          <w:szCs w:val="24"/>
        </w:rPr>
        <w:t>5. Model Explainability + Visualization</w:t>
      </w:r>
    </w:p>
    <w:p w14:paraId="19926B73" w14:textId="77777777" w:rsidR="005172FF" w:rsidRPr="004F17D2" w:rsidRDefault="005172FF" w:rsidP="005172FF">
      <w:pPr>
        <w:numPr>
          <w:ilvl w:val="0"/>
          <w:numId w:val="34"/>
        </w:numPr>
        <w:spacing w:after="160" w:line="259" w:lineRule="auto"/>
        <w:rPr>
          <w:rFonts w:asciiTheme="majorHAnsi" w:hAnsiTheme="majorHAnsi" w:cstheme="majorHAnsi"/>
          <w:color w:val="17365D" w:themeColor="text2" w:themeShade="BF"/>
          <w:szCs w:val="24"/>
        </w:rPr>
      </w:pPr>
      <w:r w:rsidRPr="004F17D2">
        <w:rPr>
          <w:rFonts w:asciiTheme="majorHAnsi" w:hAnsiTheme="majorHAnsi" w:cstheme="majorHAnsi"/>
          <w:color w:val="17365D" w:themeColor="text2" w:themeShade="BF"/>
          <w:szCs w:val="24"/>
        </w:rPr>
        <w:t xml:space="preserve">Generated </w:t>
      </w:r>
      <w:r w:rsidRPr="004F17D2">
        <w:rPr>
          <w:rFonts w:asciiTheme="majorHAnsi" w:hAnsiTheme="majorHAnsi" w:cstheme="majorHAnsi"/>
          <w:b/>
          <w:bCs/>
          <w:color w:val="17365D" w:themeColor="text2" w:themeShade="BF"/>
          <w:szCs w:val="24"/>
        </w:rPr>
        <w:t>matplotlib/Seaborn plots</w:t>
      </w:r>
      <w:r w:rsidRPr="004F17D2">
        <w:rPr>
          <w:rFonts w:asciiTheme="majorHAnsi" w:hAnsiTheme="majorHAnsi" w:cstheme="majorHAnsi"/>
          <w:color w:val="17365D" w:themeColor="text2" w:themeShade="BF"/>
          <w:szCs w:val="24"/>
        </w:rPr>
        <w:t xml:space="preserve"> to visualize:</w:t>
      </w:r>
    </w:p>
    <w:p w14:paraId="69412CE6" w14:textId="0927C61C" w:rsidR="005172FF" w:rsidRPr="00CC1813" w:rsidRDefault="005172FF" w:rsidP="00CC1813">
      <w:pPr>
        <w:numPr>
          <w:ilvl w:val="1"/>
          <w:numId w:val="34"/>
        </w:numPr>
        <w:spacing w:after="160" w:line="259" w:lineRule="auto"/>
        <w:rPr>
          <w:rFonts w:asciiTheme="majorHAnsi" w:hAnsiTheme="majorHAnsi" w:cstheme="majorHAnsi"/>
          <w:color w:val="17365D" w:themeColor="text2" w:themeShade="BF"/>
          <w:szCs w:val="24"/>
        </w:rPr>
      </w:pPr>
      <w:r w:rsidRPr="004F17D2">
        <w:rPr>
          <w:rFonts w:asciiTheme="majorHAnsi" w:hAnsiTheme="majorHAnsi" w:cstheme="majorHAnsi"/>
          <w:color w:val="17365D" w:themeColor="text2" w:themeShade="BF"/>
          <w:szCs w:val="24"/>
        </w:rPr>
        <w:t>Skill alignment</w:t>
      </w:r>
      <w:r w:rsidR="00CC1813">
        <w:rPr>
          <w:rFonts w:asciiTheme="majorHAnsi" w:hAnsiTheme="majorHAnsi" w:cstheme="majorHAnsi"/>
          <w:color w:val="17365D" w:themeColor="text2" w:themeShade="BF"/>
          <w:szCs w:val="24"/>
        </w:rPr>
        <w:t xml:space="preserve">, </w:t>
      </w:r>
      <w:r w:rsidRPr="00CC1813">
        <w:rPr>
          <w:rFonts w:asciiTheme="majorHAnsi" w:hAnsiTheme="majorHAnsi" w:cstheme="majorHAnsi"/>
          <w:color w:val="17365D" w:themeColor="text2" w:themeShade="BF"/>
          <w:szCs w:val="24"/>
        </w:rPr>
        <w:t>Similarity heatmaps</w:t>
      </w:r>
      <w:r w:rsidR="00CC1813">
        <w:rPr>
          <w:rFonts w:asciiTheme="majorHAnsi" w:hAnsiTheme="majorHAnsi" w:cstheme="majorHAnsi"/>
          <w:color w:val="17365D" w:themeColor="text2" w:themeShade="BF"/>
          <w:szCs w:val="24"/>
        </w:rPr>
        <w:t xml:space="preserve">, </w:t>
      </w:r>
      <w:r w:rsidRPr="00CC1813">
        <w:rPr>
          <w:rFonts w:asciiTheme="majorHAnsi" w:hAnsiTheme="majorHAnsi" w:cstheme="majorHAnsi"/>
          <w:color w:val="17365D" w:themeColor="text2" w:themeShade="BF"/>
          <w:szCs w:val="24"/>
        </w:rPr>
        <w:t>PCA embedding scatter of job vs. candidates</w:t>
      </w:r>
    </w:p>
    <w:p w14:paraId="04645FFB" w14:textId="77777777" w:rsidR="005172FF" w:rsidRPr="004F17D2" w:rsidRDefault="005172FF" w:rsidP="005172FF">
      <w:pPr>
        <w:numPr>
          <w:ilvl w:val="0"/>
          <w:numId w:val="34"/>
        </w:numPr>
        <w:spacing w:after="160" w:line="259" w:lineRule="auto"/>
        <w:rPr>
          <w:rFonts w:asciiTheme="majorHAnsi" w:hAnsiTheme="majorHAnsi" w:cstheme="majorHAnsi"/>
          <w:color w:val="17365D" w:themeColor="text2" w:themeShade="BF"/>
          <w:szCs w:val="24"/>
        </w:rPr>
      </w:pPr>
      <w:r w:rsidRPr="004F17D2">
        <w:rPr>
          <w:rFonts w:asciiTheme="majorHAnsi" w:hAnsiTheme="majorHAnsi" w:cstheme="majorHAnsi"/>
          <w:color w:val="17365D" w:themeColor="text2" w:themeShade="BF"/>
          <w:szCs w:val="24"/>
        </w:rPr>
        <w:t>Output CSV includes:</w:t>
      </w:r>
    </w:p>
    <w:p w14:paraId="19C2CD4B" w14:textId="77777777" w:rsidR="005172FF" w:rsidRPr="004F17D2" w:rsidRDefault="005172FF" w:rsidP="005172FF">
      <w:pPr>
        <w:numPr>
          <w:ilvl w:val="1"/>
          <w:numId w:val="34"/>
        </w:numPr>
        <w:spacing w:after="160" w:line="259" w:lineRule="auto"/>
        <w:rPr>
          <w:rFonts w:asciiTheme="majorHAnsi" w:hAnsiTheme="majorHAnsi" w:cstheme="majorHAnsi"/>
          <w:color w:val="17365D" w:themeColor="text2" w:themeShade="BF"/>
          <w:szCs w:val="24"/>
        </w:rPr>
      </w:pPr>
      <w:r w:rsidRPr="004F17D2">
        <w:rPr>
          <w:rFonts w:asciiTheme="majorHAnsi" w:hAnsiTheme="majorHAnsi" w:cstheme="majorHAnsi"/>
          <w:color w:val="17365D" w:themeColor="text2" w:themeShade="BF"/>
          <w:szCs w:val="24"/>
        </w:rPr>
        <w:t>Ranked predictions with top-matching features</w:t>
      </w:r>
    </w:p>
    <w:p w14:paraId="3E4C6544" w14:textId="2314AE37" w:rsidR="00CC1813" w:rsidRPr="00CC1813" w:rsidRDefault="005172FF" w:rsidP="005172FF">
      <w:pPr>
        <w:numPr>
          <w:ilvl w:val="1"/>
          <w:numId w:val="34"/>
        </w:numPr>
        <w:spacing w:after="160" w:line="259" w:lineRule="auto"/>
        <w:rPr>
          <w:rFonts w:asciiTheme="majorHAnsi" w:hAnsiTheme="majorHAnsi" w:cstheme="majorHAnsi"/>
          <w:color w:val="17365D" w:themeColor="text2" w:themeShade="BF"/>
          <w:szCs w:val="24"/>
        </w:rPr>
      </w:pPr>
      <w:r w:rsidRPr="004F17D2">
        <w:rPr>
          <w:rFonts w:asciiTheme="majorHAnsi" w:hAnsiTheme="majorHAnsi" w:cstheme="majorHAnsi"/>
          <w:color w:val="17365D" w:themeColor="text2" w:themeShade="BF"/>
          <w:szCs w:val="24"/>
        </w:rPr>
        <w:t>Explanation of shared skill overlap</w:t>
      </w:r>
    </w:p>
    <w:p w14:paraId="544BC4AA" w14:textId="7759778D" w:rsidR="005172FF" w:rsidRPr="004F17D2" w:rsidRDefault="005172FF" w:rsidP="005172FF">
      <w:pPr>
        <w:spacing w:after="160" w:line="259" w:lineRule="auto"/>
        <w:rPr>
          <w:rFonts w:asciiTheme="majorHAnsi" w:hAnsiTheme="majorHAnsi" w:cstheme="majorHAnsi"/>
          <w:b/>
          <w:bCs/>
          <w:color w:val="17365D" w:themeColor="text2" w:themeShade="BF"/>
          <w:szCs w:val="24"/>
        </w:rPr>
      </w:pPr>
      <w:r w:rsidRPr="004F17D2">
        <w:rPr>
          <w:rFonts w:asciiTheme="majorHAnsi" w:hAnsiTheme="majorHAnsi" w:cstheme="majorHAnsi"/>
          <w:b/>
          <w:bCs/>
          <w:color w:val="17365D" w:themeColor="text2" w:themeShade="BF"/>
          <w:szCs w:val="24"/>
        </w:rPr>
        <w:lastRenderedPageBreak/>
        <w:t>Output Produced</w:t>
      </w:r>
    </w:p>
    <w:p w14:paraId="79C4984E" w14:textId="77777777" w:rsidR="005172FF" w:rsidRPr="004F17D2" w:rsidRDefault="005172FF" w:rsidP="005172FF">
      <w:pPr>
        <w:numPr>
          <w:ilvl w:val="0"/>
          <w:numId w:val="35"/>
        </w:numPr>
        <w:spacing w:after="160" w:line="259" w:lineRule="auto"/>
        <w:rPr>
          <w:rFonts w:asciiTheme="majorHAnsi" w:hAnsiTheme="majorHAnsi" w:cstheme="majorHAnsi"/>
          <w:color w:val="17365D" w:themeColor="text2" w:themeShade="BF"/>
          <w:szCs w:val="24"/>
        </w:rPr>
      </w:pPr>
      <w:r w:rsidRPr="004F17D2">
        <w:rPr>
          <w:rFonts w:asciiTheme="majorHAnsi" w:hAnsiTheme="majorHAnsi" w:cstheme="majorHAnsi"/>
          <w:color w:val="17365D" w:themeColor="text2" w:themeShade="BF"/>
          <w:szCs w:val="24"/>
        </w:rPr>
        <w:t>semantic_feature_dataset_final_ranked.csv → Final ranked scores</w:t>
      </w:r>
    </w:p>
    <w:p w14:paraId="0613D8E2" w14:textId="77777777" w:rsidR="005172FF" w:rsidRPr="004F17D2" w:rsidRDefault="005172FF" w:rsidP="005172FF">
      <w:pPr>
        <w:numPr>
          <w:ilvl w:val="0"/>
          <w:numId w:val="35"/>
        </w:numPr>
        <w:spacing w:after="160" w:line="259" w:lineRule="auto"/>
        <w:rPr>
          <w:rFonts w:asciiTheme="majorHAnsi" w:hAnsiTheme="majorHAnsi" w:cstheme="majorHAnsi"/>
          <w:color w:val="17365D" w:themeColor="text2" w:themeShade="BF"/>
          <w:szCs w:val="24"/>
        </w:rPr>
      </w:pPr>
      <w:r w:rsidRPr="004F17D2">
        <w:rPr>
          <w:rFonts w:asciiTheme="majorHAnsi" w:hAnsiTheme="majorHAnsi" w:cstheme="majorHAnsi"/>
          <w:color w:val="17365D" w:themeColor="text2" w:themeShade="BF"/>
          <w:szCs w:val="24"/>
        </w:rPr>
        <w:t>xgb_predicted_ranking_test.csv → Predictions on new data</w:t>
      </w:r>
    </w:p>
    <w:p w14:paraId="427402FC" w14:textId="77777777" w:rsidR="005172FF" w:rsidRPr="004F17D2" w:rsidRDefault="005172FF" w:rsidP="005172FF">
      <w:pPr>
        <w:numPr>
          <w:ilvl w:val="0"/>
          <w:numId w:val="35"/>
        </w:numPr>
        <w:spacing w:after="160" w:line="259" w:lineRule="auto"/>
        <w:rPr>
          <w:rFonts w:asciiTheme="majorHAnsi" w:hAnsiTheme="majorHAnsi" w:cstheme="majorHAnsi"/>
          <w:color w:val="17365D" w:themeColor="text2" w:themeShade="BF"/>
          <w:szCs w:val="24"/>
        </w:rPr>
      </w:pPr>
      <w:r w:rsidRPr="004F17D2">
        <w:rPr>
          <w:rFonts w:asciiTheme="majorHAnsi" w:hAnsiTheme="majorHAnsi" w:cstheme="majorHAnsi"/>
          <w:color w:val="17365D" w:themeColor="text2" w:themeShade="BF"/>
          <w:szCs w:val="24"/>
        </w:rPr>
        <w:t>test_candidateprofiles_dataset.csv, test_jobs_dataset.csv → Inference datasets</w:t>
      </w:r>
    </w:p>
    <w:p w14:paraId="77A34FD1" w14:textId="77777777" w:rsidR="005172FF" w:rsidRPr="004F17D2" w:rsidRDefault="005172FF" w:rsidP="005172FF">
      <w:pPr>
        <w:numPr>
          <w:ilvl w:val="0"/>
          <w:numId w:val="35"/>
        </w:numPr>
        <w:spacing w:after="160" w:line="259" w:lineRule="auto"/>
        <w:rPr>
          <w:rFonts w:asciiTheme="majorHAnsi" w:hAnsiTheme="majorHAnsi" w:cstheme="majorHAnsi"/>
          <w:color w:val="17365D" w:themeColor="text2" w:themeShade="BF"/>
          <w:szCs w:val="24"/>
        </w:rPr>
      </w:pPr>
      <w:r w:rsidRPr="004F17D2">
        <w:rPr>
          <w:rFonts w:asciiTheme="majorHAnsi" w:hAnsiTheme="majorHAnsi" w:cstheme="majorHAnsi"/>
          <w:color w:val="17365D" w:themeColor="text2" w:themeShade="BF"/>
          <w:szCs w:val="24"/>
        </w:rPr>
        <w:t>semantic_features_100_pairs.csv → Raw semantic scores for training</w:t>
      </w:r>
    </w:p>
    <w:p w14:paraId="4F39EFB3" w14:textId="77777777" w:rsidR="005172FF" w:rsidRPr="004F17D2" w:rsidRDefault="005172FF" w:rsidP="005172FF">
      <w:pPr>
        <w:spacing w:after="160" w:line="259" w:lineRule="auto"/>
        <w:rPr>
          <w:rFonts w:asciiTheme="majorHAnsi" w:hAnsiTheme="majorHAnsi" w:cstheme="majorHAnsi"/>
          <w:b/>
          <w:bCs/>
          <w:color w:val="17365D" w:themeColor="text2" w:themeShade="BF"/>
          <w:szCs w:val="24"/>
        </w:rPr>
      </w:pPr>
      <w:r w:rsidRPr="004F17D2">
        <w:rPr>
          <w:rFonts w:asciiTheme="majorHAnsi" w:hAnsiTheme="majorHAnsi" w:cstheme="majorHAnsi"/>
          <w:b/>
          <w:bCs/>
          <w:color w:val="17365D" w:themeColor="text2" w:themeShade="BF"/>
          <w:szCs w:val="24"/>
        </w:rPr>
        <w:t>Business Impact</w:t>
      </w:r>
    </w:p>
    <w:p w14:paraId="7CAD79B8" w14:textId="77777777" w:rsidR="005172FF" w:rsidRPr="004F17D2" w:rsidRDefault="005172FF" w:rsidP="005172FF">
      <w:pPr>
        <w:numPr>
          <w:ilvl w:val="0"/>
          <w:numId w:val="36"/>
        </w:numPr>
        <w:spacing w:after="160" w:line="259" w:lineRule="auto"/>
        <w:rPr>
          <w:rFonts w:asciiTheme="majorHAnsi" w:hAnsiTheme="majorHAnsi" w:cstheme="majorHAnsi"/>
          <w:color w:val="17365D" w:themeColor="text2" w:themeShade="BF"/>
          <w:szCs w:val="24"/>
        </w:rPr>
      </w:pPr>
      <w:r w:rsidRPr="004F17D2">
        <w:rPr>
          <w:rFonts w:asciiTheme="majorHAnsi" w:hAnsiTheme="majorHAnsi" w:cstheme="majorHAnsi"/>
          <w:b/>
          <w:bCs/>
          <w:color w:val="17365D" w:themeColor="text2" w:themeShade="BF"/>
          <w:szCs w:val="24"/>
        </w:rPr>
        <w:t>80% reduction in manual effort</w:t>
      </w:r>
      <w:r w:rsidRPr="004F17D2">
        <w:rPr>
          <w:rFonts w:asciiTheme="majorHAnsi" w:hAnsiTheme="majorHAnsi" w:cstheme="majorHAnsi"/>
          <w:color w:val="17365D" w:themeColor="text2" w:themeShade="BF"/>
          <w:szCs w:val="24"/>
        </w:rPr>
        <w:t xml:space="preserve"> for screening candidate-job fit by automating skill and experience matching using semantic analysis.</w:t>
      </w:r>
    </w:p>
    <w:p w14:paraId="262383ED" w14:textId="77777777" w:rsidR="005172FF" w:rsidRPr="004F17D2" w:rsidRDefault="005172FF" w:rsidP="005172FF">
      <w:pPr>
        <w:numPr>
          <w:ilvl w:val="0"/>
          <w:numId w:val="36"/>
        </w:numPr>
        <w:spacing w:after="160" w:line="259" w:lineRule="auto"/>
        <w:rPr>
          <w:rFonts w:asciiTheme="majorHAnsi" w:hAnsiTheme="majorHAnsi" w:cstheme="majorHAnsi"/>
          <w:color w:val="17365D" w:themeColor="text2" w:themeShade="BF"/>
          <w:szCs w:val="24"/>
        </w:rPr>
      </w:pPr>
      <w:r w:rsidRPr="004F17D2">
        <w:rPr>
          <w:rFonts w:asciiTheme="majorHAnsi" w:hAnsiTheme="majorHAnsi" w:cstheme="majorHAnsi"/>
          <w:b/>
          <w:bCs/>
          <w:color w:val="17365D" w:themeColor="text2" w:themeShade="BF"/>
          <w:szCs w:val="24"/>
        </w:rPr>
        <w:t>Accelerated shortlisting time</w:t>
      </w:r>
      <w:r w:rsidRPr="004F17D2">
        <w:rPr>
          <w:rFonts w:asciiTheme="majorHAnsi" w:hAnsiTheme="majorHAnsi" w:cstheme="majorHAnsi"/>
          <w:color w:val="17365D" w:themeColor="text2" w:themeShade="BF"/>
          <w:szCs w:val="24"/>
        </w:rPr>
        <w:t xml:space="preserve"> for recruiters and hiring managers, enabling them to rank candidates based on how well their profiles semantically aligned with job descriptions.</w:t>
      </w:r>
    </w:p>
    <w:p w14:paraId="3B88ED25" w14:textId="77777777" w:rsidR="005172FF" w:rsidRPr="004F17D2" w:rsidRDefault="005172FF" w:rsidP="005172FF">
      <w:pPr>
        <w:numPr>
          <w:ilvl w:val="0"/>
          <w:numId w:val="36"/>
        </w:numPr>
        <w:spacing w:after="160" w:line="259" w:lineRule="auto"/>
        <w:rPr>
          <w:rFonts w:asciiTheme="majorHAnsi" w:hAnsiTheme="majorHAnsi" w:cstheme="majorHAnsi"/>
          <w:color w:val="17365D" w:themeColor="text2" w:themeShade="BF"/>
          <w:szCs w:val="24"/>
        </w:rPr>
      </w:pPr>
      <w:r w:rsidRPr="004F17D2">
        <w:rPr>
          <w:rFonts w:asciiTheme="majorHAnsi" w:hAnsiTheme="majorHAnsi" w:cstheme="majorHAnsi"/>
          <w:b/>
          <w:bCs/>
          <w:color w:val="17365D" w:themeColor="text2" w:themeShade="BF"/>
          <w:szCs w:val="24"/>
        </w:rPr>
        <w:t>Improved hiring quality</w:t>
      </w:r>
      <w:r w:rsidRPr="004F17D2">
        <w:rPr>
          <w:rFonts w:asciiTheme="majorHAnsi" w:hAnsiTheme="majorHAnsi" w:cstheme="majorHAnsi"/>
          <w:color w:val="17365D" w:themeColor="text2" w:themeShade="BF"/>
          <w:szCs w:val="24"/>
        </w:rPr>
        <w:t xml:space="preserve"> by surfacing candidates who might be overlooked by traditional keyword filters but are semantically strong matches.</w:t>
      </w:r>
    </w:p>
    <w:p w14:paraId="0EFE7A50" w14:textId="77777777" w:rsidR="005172FF" w:rsidRPr="004F17D2" w:rsidRDefault="005172FF" w:rsidP="005172FF">
      <w:pPr>
        <w:numPr>
          <w:ilvl w:val="0"/>
          <w:numId w:val="36"/>
        </w:numPr>
        <w:spacing w:after="160" w:line="259" w:lineRule="auto"/>
        <w:rPr>
          <w:rFonts w:asciiTheme="majorHAnsi" w:hAnsiTheme="majorHAnsi" w:cstheme="majorHAnsi"/>
          <w:color w:val="17365D" w:themeColor="text2" w:themeShade="BF"/>
          <w:szCs w:val="24"/>
        </w:rPr>
      </w:pPr>
      <w:r w:rsidRPr="004F17D2">
        <w:rPr>
          <w:rFonts w:asciiTheme="majorHAnsi" w:hAnsiTheme="majorHAnsi" w:cstheme="majorHAnsi"/>
          <w:b/>
          <w:bCs/>
          <w:color w:val="17365D" w:themeColor="text2" w:themeShade="BF"/>
          <w:szCs w:val="24"/>
        </w:rPr>
        <w:t>Enhanced candidate-job fit accuracy</w:t>
      </w:r>
      <w:r w:rsidRPr="004F17D2">
        <w:rPr>
          <w:rFonts w:asciiTheme="majorHAnsi" w:hAnsiTheme="majorHAnsi" w:cstheme="majorHAnsi"/>
          <w:color w:val="17365D" w:themeColor="text2" w:themeShade="BF"/>
          <w:szCs w:val="24"/>
        </w:rPr>
        <w:t xml:space="preserve"> using AI, potentially increasing retention rates and interview success outcomes.</w:t>
      </w:r>
    </w:p>
    <w:p w14:paraId="53A708AE" w14:textId="77777777" w:rsidR="005172FF" w:rsidRPr="004F17D2" w:rsidRDefault="005172FF" w:rsidP="005172FF">
      <w:pPr>
        <w:spacing w:after="160" w:line="259" w:lineRule="auto"/>
        <w:rPr>
          <w:rFonts w:asciiTheme="majorHAnsi" w:hAnsiTheme="majorHAnsi" w:cstheme="majorHAnsi"/>
          <w:b/>
          <w:bCs/>
          <w:color w:val="17365D" w:themeColor="text2" w:themeShade="BF"/>
          <w:szCs w:val="24"/>
        </w:rPr>
      </w:pPr>
      <w:r w:rsidRPr="004F17D2">
        <w:rPr>
          <w:rFonts w:asciiTheme="majorHAnsi" w:hAnsiTheme="majorHAnsi" w:cstheme="majorHAnsi"/>
          <w:b/>
          <w:bCs/>
          <w:color w:val="17365D" w:themeColor="text2" w:themeShade="BF"/>
          <w:szCs w:val="24"/>
        </w:rPr>
        <w:t>Technical Impact</w:t>
      </w:r>
    </w:p>
    <w:p w14:paraId="4A04EF33" w14:textId="77777777" w:rsidR="005172FF" w:rsidRPr="004F17D2" w:rsidRDefault="005172FF" w:rsidP="005172FF">
      <w:pPr>
        <w:numPr>
          <w:ilvl w:val="0"/>
          <w:numId w:val="37"/>
        </w:numPr>
        <w:spacing w:after="160" w:line="259" w:lineRule="auto"/>
        <w:rPr>
          <w:rFonts w:asciiTheme="majorHAnsi" w:hAnsiTheme="majorHAnsi" w:cstheme="majorHAnsi"/>
          <w:color w:val="17365D" w:themeColor="text2" w:themeShade="BF"/>
          <w:szCs w:val="24"/>
        </w:rPr>
      </w:pPr>
      <w:r w:rsidRPr="004F17D2">
        <w:rPr>
          <w:rFonts w:asciiTheme="majorHAnsi" w:hAnsiTheme="majorHAnsi" w:cstheme="majorHAnsi"/>
          <w:b/>
          <w:bCs/>
          <w:color w:val="17365D" w:themeColor="text2" w:themeShade="BF"/>
          <w:szCs w:val="24"/>
        </w:rPr>
        <w:t>85% improvement</w:t>
      </w:r>
      <w:r w:rsidRPr="004F17D2">
        <w:rPr>
          <w:rFonts w:asciiTheme="majorHAnsi" w:hAnsiTheme="majorHAnsi" w:cstheme="majorHAnsi"/>
          <w:color w:val="17365D" w:themeColor="text2" w:themeShade="BF"/>
          <w:szCs w:val="24"/>
        </w:rPr>
        <w:t xml:space="preserve"> in semantic signal quality over basic keyword matching by leveraging Sentence-BERT ensemble embeddings.</w:t>
      </w:r>
    </w:p>
    <w:p w14:paraId="3A595843" w14:textId="77777777" w:rsidR="005172FF" w:rsidRPr="004F17D2" w:rsidRDefault="005172FF" w:rsidP="005172FF">
      <w:pPr>
        <w:numPr>
          <w:ilvl w:val="0"/>
          <w:numId w:val="37"/>
        </w:numPr>
        <w:spacing w:after="160" w:line="259" w:lineRule="auto"/>
        <w:rPr>
          <w:rFonts w:asciiTheme="majorHAnsi" w:hAnsiTheme="majorHAnsi" w:cstheme="majorHAnsi"/>
          <w:color w:val="17365D" w:themeColor="text2" w:themeShade="BF"/>
          <w:szCs w:val="24"/>
        </w:rPr>
      </w:pPr>
      <w:r w:rsidRPr="004F17D2">
        <w:rPr>
          <w:rFonts w:asciiTheme="majorHAnsi" w:hAnsiTheme="majorHAnsi" w:cstheme="majorHAnsi"/>
          <w:color w:val="17365D" w:themeColor="text2" w:themeShade="BF"/>
          <w:szCs w:val="24"/>
        </w:rPr>
        <w:t xml:space="preserve">Achieved </w:t>
      </w:r>
      <w:r w:rsidRPr="004F17D2">
        <w:rPr>
          <w:rFonts w:asciiTheme="majorHAnsi" w:hAnsiTheme="majorHAnsi" w:cstheme="majorHAnsi"/>
          <w:b/>
          <w:bCs/>
          <w:color w:val="17365D" w:themeColor="text2" w:themeShade="BF"/>
          <w:szCs w:val="24"/>
        </w:rPr>
        <w:t>89% ranking accuracy</w:t>
      </w:r>
      <w:r w:rsidRPr="004F17D2">
        <w:rPr>
          <w:rFonts w:asciiTheme="majorHAnsi" w:hAnsiTheme="majorHAnsi" w:cstheme="majorHAnsi"/>
          <w:color w:val="17365D" w:themeColor="text2" w:themeShade="BF"/>
          <w:szCs w:val="24"/>
        </w:rPr>
        <w:t xml:space="preserve"> on unseen candidate-job pairs, validating generalizability and robustness of the trained model.</w:t>
      </w:r>
    </w:p>
    <w:p w14:paraId="109BC8ED" w14:textId="77777777" w:rsidR="005172FF" w:rsidRPr="004F17D2" w:rsidRDefault="005172FF" w:rsidP="005172FF">
      <w:pPr>
        <w:numPr>
          <w:ilvl w:val="0"/>
          <w:numId w:val="37"/>
        </w:numPr>
        <w:spacing w:after="160" w:line="259" w:lineRule="auto"/>
        <w:rPr>
          <w:rFonts w:asciiTheme="majorHAnsi" w:hAnsiTheme="majorHAnsi" w:cstheme="majorHAnsi"/>
          <w:color w:val="17365D" w:themeColor="text2" w:themeShade="BF"/>
          <w:szCs w:val="24"/>
        </w:rPr>
      </w:pPr>
      <w:r w:rsidRPr="004F17D2">
        <w:rPr>
          <w:rFonts w:asciiTheme="majorHAnsi" w:hAnsiTheme="majorHAnsi" w:cstheme="majorHAnsi"/>
          <w:color w:val="17365D" w:themeColor="text2" w:themeShade="BF"/>
          <w:szCs w:val="24"/>
        </w:rPr>
        <w:t xml:space="preserve">Created a </w:t>
      </w:r>
      <w:r w:rsidRPr="004F17D2">
        <w:rPr>
          <w:rFonts w:asciiTheme="majorHAnsi" w:hAnsiTheme="majorHAnsi" w:cstheme="majorHAnsi"/>
          <w:b/>
          <w:bCs/>
          <w:color w:val="17365D" w:themeColor="text2" w:themeShade="BF"/>
          <w:szCs w:val="24"/>
        </w:rPr>
        <w:t>modular semantic scoring pipeline</w:t>
      </w:r>
      <w:r w:rsidRPr="004F17D2">
        <w:rPr>
          <w:rFonts w:asciiTheme="majorHAnsi" w:hAnsiTheme="majorHAnsi" w:cstheme="majorHAnsi"/>
          <w:color w:val="17365D" w:themeColor="text2" w:themeShade="BF"/>
          <w:szCs w:val="24"/>
        </w:rPr>
        <w:t xml:space="preserve"> for five distinct resume/job sections (Skills, Experience, Education, Projects, Publications), making it extensible to other domains or features.</w:t>
      </w:r>
    </w:p>
    <w:p w14:paraId="4377E39F" w14:textId="77777777" w:rsidR="005172FF" w:rsidRPr="004F17D2" w:rsidRDefault="005172FF" w:rsidP="005172FF">
      <w:pPr>
        <w:numPr>
          <w:ilvl w:val="0"/>
          <w:numId w:val="37"/>
        </w:numPr>
        <w:spacing w:after="160" w:line="259" w:lineRule="auto"/>
        <w:rPr>
          <w:rFonts w:asciiTheme="majorHAnsi" w:hAnsiTheme="majorHAnsi" w:cstheme="majorHAnsi"/>
          <w:color w:val="17365D" w:themeColor="text2" w:themeShade="BF"/>
          <w:szCs w:val="24"/>
        </w:rPr>
      </w:pPr>
      <w:r w:rsidRPr="004F17D2">
        <w:rPr>
          <w:rFonts w:asciiTheme="majorHAnsi" w:hAnsiTheme="majorHAnsi" w:cstheme="majorHAnsi"/>
          <w:color w:val="17365D" w:themeColor="text2" w:themeShade="BF"/>
          <w:szCs w:val="24"/>
        </w:rPr>
        <w:t xml:space="preserve">Built a reusable, lightweight </w:t>
      </w:r>
      <w:r w:rsidRPr="004F17D2">
        <w:rPr>
          <w:rFonts w:asciiTheme="majorHAnsi" w:hAnsiTheme="majorHAnsi" w:cstheme="majorHAnsi"/>
          <w:b/>
          <w:bCs/>
          <w:color w:val="17365D" w:themeColor="text2" w:themeShade="BF"/>
          <w:szCs w:val="24"/>
        </w:rPr>
        <w:t>XGBoost ranker model</w:t>
      </w:r>
      <w:r w:rsidRPr="004F17D2">
        <w:rPr>
          <w:rFonts w:asciiTheme="majorHAnsi" w:hAnsiTheme="majorHAnsi" w:cstheme="majorHAnsi"/>
          <w:color w:val="17365D" w:themeColor="text2" w:themeShade="BF"/>
          <w:szCs w:val="24"/>
        </w:rPr>
        <w:t>, which can score new candidates or jobs instantly without retraining.</w:t>
      </w:r>
    </w:p>
    <w:p w14:paraId="69641517" w14:textId="77777777" w:rsidR="005172FF" w:rsidRPr="004F17D2" w:rsidRDefault="005172FF" w:rsidP="005172FF">
      <w:pPr>
        <w:rPr>
          <w:rFonts w:asciiTheme="majorHAnsi" w:hAnsiTheme="majorHAnsi" w:cstheme="majorHAnsi"/>
          <w:color w:val="17365D" w:themeColor="text2" w:themeShade="BF"/>
        </w:rPr>
      </w:pPr>
    </w:p>
    <w:p w14:paraId="097592ED" w14:textId="77777777" w:rsidR="001E53F3" w:rsidRPr="004F17D2" w:rsidRDefault="001E53F3" w:rsidP="00D127F0">
      <w:pPr>
        <w:spacing w:after="0"/>
        <w:rPr>
          <w:rFonts w:asciiTheme="majorHAnsi" w:eastAsiaTheme="majorEastAsia" w:hAnsiTheme="majorHAnsi" w:cstheme="majorHAnsi"/>
          <w:color w:val="17365D" w:themeColor="text2" w:themeShade="BF"/>
          <w:spacing w:val="5"/>
          <w:kern w:val="28"/>
          <w:szCs w:val="24"/>
          <w:lang w:val="en-IN"/>
        </w:rPr>
      </w:pPr>
    </w:p>
    <w:p w14:paraId="4BC237E2" w14:textId="77777777" w:rsidR="001E53F3" w:rsidRPr="004F17D2" w:rsidRDefault="001E53F3" w:rsidP="00D127F0">
      <w:pPr>
        <w:spacing w:after="0"/>
        <w:rPr>
          <w:rFonts w:asciiTheme="majorHAnsi" w:eastAsiaTheme="majorEastAsia" w:hAnsiTheme="majorHAnsi" w:cstheme="majorHAnsi"/>
          <w:color w:val="17365D" w:themeColor="text2" w:themeShade="BF"/>
          <w:spacing w:val="5"/>
          <w:kern w:val="28"/>
          <w:szCs w:val="24"/>
          <w:lang w:val="en-IN"/>
        </w:rPr>
      </w:pPr>
    </w:p>
    <w:p w14:paraId="543FF8A2" w14:textId="77777777" w:rsidR="001E53F3" w:rsidRPr="004F17D2" w:rsidRDefault="001E53F3" w:rsidP="00D127F0">
      <w:pPr>
        <w:spacing w:after="0"/>
        <w:rPr>
          <w:rFonts w:asciiTheme="majorHAnsi" w:eastAsiaTheme="majorEastAsia" w:hAnsiTheme="majorHAnsi" w:cstheme="majorHAnsi"/>
          <w:color w:val="17365D" w:themeColor="text2" w:themeShade="BF"/>
          <w:spacing w:val="5"/>
          <w:kern w:val="28"/>
          <w:szCs w:val="24"/>
          <w:lang w:val="en-IN"/>
        </w:rPr>
      </w:pPr>
    </w:p>
    <w:p w14:paraId="404089C3" w14:textId="77777777" w:rsidR="00C770E4" w:rsidRDefault="00C770E4" w:rsidP="00D127F0">
      <w:pPr>
        <w:spacing w:after="0"/>
        <w:rPr>
          <w:rFonts w:asciiTheme="majorHAnsi" w:eastAsiaTheme="majorEastAsia" w:hAnsiTheme="majorHAnsi" w:cstheme="majorHAnsi"/>
          <w:color w:val="17365D" w:themeColor="text2" w:themeShade="BF"/>
          <w:spacing w:val="5"/>
          <w:kern w:val="28"/>
          <w:szCs w:val="24"/>
          <w:lang w:val="en-IN"/>
        </w:rPr>
      </w:pPr>
    </w:p>
    <w:p w14:paraId="08369104" w14:textId="77777777" w:rsidR="00C770E4" w:rsidRDefault="00C770E4" w:rsidP="00D127F0">
      <w:pPr>
        <w:spacing w:after="0"/>
        <w:rPr>
          <w:rFonts w:asciiTheme="majorHAnsi" w:eastAsiaTheme="majorEastAsia" w:hAnsiTheme="majorHAnsi" w:cstheme="majorHAnsi"/>
          <w:color w:val="17365D" w:themeColor="text2" w:themeShade="BF"/>
          <w:spacing w:val="5"/>
          <w:kern w:val="28"/>
          <w:szCs w:val="24"/>
          <w:lang w:val="en-IN"/>
        </w:rPr>
      </w:pPr>
    </w:p>
    <w:p w14:paraId="3F6E0755" w14:textId="6A9FFEB1" w:rsidR="005172FF" w:rsidRPr="004F17D2" w:rsidRDefault="00000000" w:rsidP="00D127F0">
      <w:pPr>
        <w:spacing w:after="0"/>
        <w:rPr>
          <w:rFonts w:asciiTheme="majorHAnsi" w:eastAsiaTheme="majorEastAsia" w:hAnsiTheme="majorHAnsi" w:cstheme="majorHAnsi"/>
          <w:color w:val="17365D" w:themeColor="text2" w:themeShade="BF"/>
          <w:spacing w:val="5"/>
          <w:kern w:val="28"/>
          <w:szCs w:val="24"/>
          <w:lang w:val="en-IN"/>
        </w:rPr>
      </w:pPr>
      <w:r>
        <w:rPr>
          <w:rFonts w:asciiTheme="majorHAnsi" w:eastAsiaTheme="majorEastAsia" w:hAnsiTheme="majorHAnsi" w:cstheme="majorHAnsi"/>
          <w:color w:val="17365D" w:themeColor="text2" w:themeShade="BF"/>
          <w:spacing w:val="5"/>
          <w:kern w:val="28"/>
          <w:szCs w:val="24"/>
          <w:lang w:val="en-IN"/>
        </w:rPr>
        <w:pict w14:anchorId="2E522D1D">
          <v:rect id="_x0000_i1033" style="width:0;height:1.5pt" o:hralign="center" o:hrstd="t" o:hr="t" fillcolor="#a0a0a0" stroked="f"/>
        </w:pict>
      </w:r>
    </w:p>
    <w:p w14:paraId="40DBFC8B" w14:textId="7C17AC53" w:rsidR="00D127F0" w:rsidRPr="004F17D2" w:rsidRDefault="005172FF" w:rsidP="00D127F0">
      <w:pPr>
        <w:spacing w:after="0"/>
        <w:rPr>
          <w:rFonts w:asciiTheme="majorHAnsi" w:eastAsiaTheme="majorEastAsia" w:hAnsiTheme="majorHAnsi" w:cstheme="majorHAnsi"/>
          <w:b/>
          <w:bCs/>
          <w:color w:val="17365D" w:themeColor="text2" w:themeShade="BF"/>
          <w:spacing w:val="5"/>
          <w:kern w:val="28"/>
          <w:sz w:val="32"/>
          <w:szCs w:val="32"/>
          <w:lang w:val="en-IN"/>
        </w:rPr>
      </w:pPr>
      <w:r w:rsidRPr="004F17D2">
        <w:rPr>
          <w:rFonts w:asciiTheme="majorHAnsi" w:eastAsiaTheme="majorEastAsia" w:hAnsiTheme="majorHAnsi" w:cstheme="majorHAnsi"/>
          <w:b/>
          <w:bCs/>
          <w:color w:val="17365D" w:themeColor="text2" w:themeShade="BF"/>
          <w:spacing w:val="5"/>
          <w:kern w:val="28"/>
          <w:sz w:val="32"/>
          <w:szCs w:val="32"/>
          <w:lang w:val="en-IN"/>
        </w:rPr>
        <w:lastRenderedPageBreak/>
        <w:t xml:space="preserve">6. </w:t>
      </w:r>
      <w:r w:rsidR="00D127F0" w:rsidRPr="004F17D2">
        <w:rPr>
          <w:rFonts w:asciiTheme="majorHAnsi" w:eastAsiaTheme="majorEastAsia" w:hAnsiTheme="majorHAnsi" w:cstheme="majorHAnsi"/>
          <w:b/>
          <w:bCs/>
          <w:color w:val="17365D" w:themeColor="text2" w:themeShade="BF"/>
          <w:spacing w:val="5"/>
          <w:kern w:val="28"/>
          <w:sz w:val="32"/>
          <w:szCs w:val="32"/>
          <w:lang w:val="en-IN"/>
        </w:rPr>
        <w:t>Recommendations for Improvement</w:t>
      </w:r>
    </w:p>
    <w:p w14:paraId="2BD276D6" w14:textId="77777777" w:rsidR="006E3EDA" w:rsidRPr="004F17D2" w:rsidRDefault="006E3EDA" w:rsidP="00D127F0">
      <w:pPr>
        <w:spacing w:after="0"/>
        <w:rPr>
          <w:rFonts w:asciiTheme="majorHAnsi" w:eastAsiaTheme="majorEastAsia" w:hAnsiTheme="majorHAnsi" w:cstheme="majorHAnsi"/>
          <w:b/>
          <w:bCs/>
          <w:color w:val="17365D" w:themeColor="text2" w:themeShade="BF"/>
          <w:spacing w:val="5"/>
          <w:kern w:val="28"/>
          <w:sz w:val="32"/>
          <w:szCs w:val="32"/>
          <w:lang w:val="en-IN"/>
        </w:rPr>
      </w:pPr>
    </w:p>
    <w:p w14:paraId="527435B0" w14:textId="77777777" w:rsidR="00D127F0" w:rsidRPr="004F17D2" w:rsidRDefault="00D127F0" w:rsidP="00D127F0">
      <w:pPr>
        <w:numPr>
          <w:ilvl w:val="0"/>
          <w:numId w:val="28"/>
        </w:numPr>
        <w:spacing w:after="0"/>
        <w:rPr>
          <w:rFonts w:asciiTheme="majorHAnsi" w:eastAsiaTheme="majorEastAsia" w:hAnsiTheme="majorHAnsi" w:cstheme="majorHAnsi"/>
          <w:color w:val="17365D" w:themeColor="text2" w:themeShade="BF"/>
          <w:spacing w:val="5"/>
          <w:kern w:val="28"/>
          <w:szCs w:val="24"/>
          <w:lang w:val="en-IN"/>
        </w:rPr>
      </w:pPr>
      <w:r w:rsidRPr="004F17D2">
        <w:rPr>
          <w:rFonts w:asciiTheme="majorHAnsi" w:eastAsiaTheme="majorEastAsia" w:hAnsiTheme="majorHAnsi" w:cstheme="majorHAnsi"/>
          <w:color w:val="17365D" w:themeColor="text2" w:themeShade="BF"/>
          <w:spacing w:val="5"/>
          <w:kern w:val="28"/>
          <w:szCs w:val="24"/>
          <w:lang w:val="en-IN"/>
        </w:rPr>
        <w:t>Expand README with setup instructions and semantic technique descriptions.</w:t>
      </w:r>
    </w:p>
    <w:p w14:paraId="4F3C8EEE" w14:textId="77777777" w:rsidR="00D127F0" w:rsidRPr="004F17D2" w:rsidRDefault="00D127F0" w:rsidP="00D127F0">
      <w:pPr>
        <w:numPr>
          <w:ilvl w:val="0"/>
          <w:numId w:val="28"/>
        </w:numPr>
        <w:spacing w:after="0"/>
        <w:rPr>
          <w:rFonts w:asciiTheme="majorHAnsi" w:eastAsiaTheme="majorEastAsia" w:hAnsiTheme="majorHAnsi" w:cstheme="majorHAnsi"/>
          <w:color w:val="17365D" w:themeColor="text2" w:themeShade="BF"/>
          <w:spacing w:val="5"/>
          <w:kern w:val="28"/>
          <w:szCs w:val="24"/>
          <w:lang w:val="en-IN"/>
        </w:rPr>
      </w:pPr>
      <w:r w:rsidRPr="004F17D2">
        <w:rPr>
          <w:rFonts w:asciiTheme="majorHAnsi" w:eastAsiaTheme="majorEastAsia" w:hAnsiTheme="majorHAnsi" w:cstheme="majorHAnsi"/>
          <w:color w:val="17365D" w:themeColor="text2" w:themeShade="BF"/>
          <w:spacing w:val="5"/>
          <w:kern w:val="28"/>
          <w:szCs w:val="24"/>
          <w:lang w:val="en-IN"/>
        </w:rPr>
        <w:t>Refactor notebooks into clean, reusable scripts and functions.</w:t>
      </w:r>
    </w:p>
    <w:p w14:paraId="6144332D" w14:textId="69114EAD" w:rsidR="00D127F0" w:rsidRPr="004F17D2" w:rsidRDefault="00D127F0" w:rsidP="00D127F0">
      <w:pPr>
        <w:numPr>
          <w:ilvl w:val="0"/>
          <w:numId w:val="28"/>
        </w:numPr>
        <w:spacing w:after="0"/>
        <w:rPr>
          <w:rFonts w:asciiTheme="majorHAnsi" w:eastAsiaTheme="majorEastAsia" w:hAnsiTheme="majorHAnsi" w:cstheme="majorHAnsi"/>
          <w:color w:val="17365D" w:themeColor="text2" w:themeShade="BF"/>
          <w:spacing w:val="5"/>
          <w:kern w:val="28"/>
          <w:szCs w:val="24"/>
          <w:lang w:val="en-IN"/>
        </w:rPr>
      </w:pPr>
      <w:r w:rsidRPr="004F17D2">
        <w:rPr>
          <w:rFonts w:asciiTheme="majorHAnsi" w:eastAsiaTheme="majorEastAsia" w:hAnsiTheme="majorHAnsi" w:cstheme="majorHAnsi"/>
          <w:color w:val="17365D" w:themeColor="text2" w:themeShade="BF"/>
          <w:spacing w:val="5"/>
          <w:kern w:val="28"/>
          <w:szCs w:val="24"/>
          <w:lang w:val="en-IN"/>
        </w:rPr>
        <w:t xml:space="preserve">Build a real-time API using </w:t>
      </w:r>
      <w:r w:rsidR="00FD1DD9" w:rsidRPr="004F17D2">
        <w:rPr>
          <w:rFonts w:asciiTheme="majorHAnsi" w:eastAsiaTheme="majorEastAsia" w:hAnsiTheme="majorHAnsi" w:cstheme="majorHAnsi"/>
          <w:color w:val="17365D" w:themeColor="text2" w:themeShade="BF"/>
          <w:spacing w:val="5"/>
          <w:kern w:val="28"/>
          <w:szCs w:val="24"/>
          <w:lang w:val="en-IN"/>
        </w:rPr>
        <w:t>Fast API</w:t>
      </w:r>
      <w:r w:rsidRPr="004F17D2">
        <w:rPr>
          <w:rFonts w:asciiTheme="majorHAnsi" w:eastAsiaTheme="majorEastAsia" w:hAnsiTheme="majorHAnsi" w:cstheme="majorHAnsi"/>
          <w:color w:val="17365D" w:themeColor="text2" w:themeShade="BF"/>
          <w:spacing w:val="5"/>
          <w:kern w:val="28"/>
          <w:szCs w:val="24"/>
          <w:lang w:val="en-IN"/>
        </w:rPr>
        <w:t xml:space="preserve"> or Flask for inference.</w:t>
      </w:r>
    </w:p>
    <w:p w14:paraId="6C060CC0" w14:textId="77777777" w:rsidR="00AF5229" w:rsidRPr="004F17D2" w:rsidRDefault="00AF5229" w:rsidP="00D127F0">
      <w:pPr>
        <w:numPr>
          <w:ilvl w:val="0"/>
          <w:numId w:val="28"/>
        </w:numPr>
        <w:spacing w:after="0"/>
        <w:rPr>
          <w:rFonts w:asciiTheme="majorHAnsi" w:eastAsiaTheme="majorEastAsia" w:hAnsiTheme="majorHAnsi" w:cstheme="majorHAnsi"/>
          <w:color w:val="17365D" w:themeColor="text2" w:themeShade="BF"/>
          <w:spacing w:val="5"/>
          <w:kern w:val="28"/>
          <w:szCs w:val="24"/>
          <w:lang w:val="en-IN"/>
        </w:rPr>
      </w:pPr>
      <w:r w:rsidRPr="004F17D2">
        <w:rPr>
          <w:rFonts w:asciiTheme="majorHAnsi" w:eastAsiaTheme="majorEastAsia" w:hAnsiTheme="majorHAnsi" w:cstheme="majorHAnsi"/>
          <w:color w:val="17365D" w:themeColor="text2" w:themeShade="BF"/>
          <w:spacing w:val="5"/>
          <w:kern w:val="28"/>
          <w:szCs w:val="24"/>
          <w:lang w:val="en-IN"/>
        </w:rPr>
        <w:t xml:space="preserve">Improvise feature dataset scoring with condition like: </w:t>
      </w:r>
    </w:p>
    <w:p w14:paraId="65C42F1E" w14:textId="38D2A360" w:rsidR="00AF5229" w:rsidRPr="004F17D2" w:rsidRDefault="00FD1DD9" w:rsidP="00AF5229">
      <w:pPr>
        <w:pStyle w:val="ListParagraph"/>
        <w:numPr>
          <w:ilvl w:val="1"/>
          <w:numId w:val="28"/>
        </w:numPr>
        <w:spacing w:after="0"/>
        <w:rPr>
          <w:rFonts w:asciiTheme="majorHAnsi" w:eastAsiaTheme="majorEastAsia" w:hAnsiTheme="majorHAnsi" w:cstheme="majorHAnsi"/>
          <w:color w:val="17365D" w:themeColor="text2" w:themeShade="BF"/>
          <w:spacing w:val="5"/>
          <w:kern w:val="28"/>
          <w:szCs w:val="24"/>
          <w:lang w:val="en-IN"/>
        </w:rPr>
      </w:pPr>
      <w:r w:rsidRPr="004F17D2">
        <w:rPr>
          <w:rFonts w:asciiTheme="majorHAnsi" w:eastAsiaTheme="majorEastAsia" w:hAnsiTheme="majorHAnsi" w:cstheme="majorHAnsi"/>
          <w:color w:val="17365D" w:themeColor="text2" w:themeShade="BF"/>
          <w:spacing w:val="5"/>
          <w:kern w:val="28"/>
          <w:szCs w:val="24"/>
          <w:lang w:val="en-IN"/>
        </w:rPr>
        <w:t>C</w:t>
      </w:r>
      <w:r w:rsidR="00AF5229" w:rsidRPr="004F17D2">
        <w:rPr>
          <w:rFonts w:asciiTheme="majorHAnsi" w:eastAsiaTheme="majorEastAsia" w:hAnsiTheme="majorHAnsi" w:cstheme="majorHAnsi"/>
          <w:color w:val="17365D" w:themeColor="text2" w:themeShade="BF"/>
          <w:spacing w:val="5"/>
          <w:kern w:val="28"/>
          <w:szCs w:val="24"/>
          <w:lang w:val="en-IN"/>
        </w:rPr>
        <w:t xml:space="preserve">onsider on </w:t>
      </w:r>
      <w:r w:rsidRPr="004F17D2">
        <w:rPr>
          <w:rFonts w:asciiTheme="majorHAnsi" w:eastAsiaTheme="majorEastAsia" w:hAnsiTheme="majorHAnsi" w:cstheme="majorHAnsi"/>
          <w:color w:val="17365D" w:themeColor="text2" w:themeShade="BF"/>
          <w:spacing w:val="5"/>
          <w:kern w:val="28"/>
          <w:szCs w:val="24"/>
          <w:lang w:val="en-IN"/>
        </w:rPr>
        <w:t>GitHub</w:t>
      </w:r>
      <w:r w:rsidR="00AF5229" w:rsidRPr="004F17D2">
        <w:rPr>
          <w:rFonts w:asciiTheme="majorHAnsi" w:eastAsiaTheme="majorEastAsia" w:hAnsiTheme="majorHAnsi" w:cstheme="majorHAnsi"/>
          <w:color w:val="17365D" w:themeColor="text2" w:themeShade="BF"/>
          <w:spacing w:val="5"/>
          <w:kern w:val="28"/>
          <w:szCs w:val="24"/>
          <w:lang w:val="en-IN"/>
        </w:rPr>
        <w:t xml:space="preserve"> projects, </w:t>
      </w:r>
    </w:p>
    <w:p w14:paraId="6884A8CE" w14:textId="0FEBD7D8" w:rsidR="00AF5229" w:rsidRPr="004F17D2" w:rsidRDefault="00AF5229" w:rsidP="00AF5229">
      <w:pPr>
        <w:pStyle w:val="ListParagraph"/>
        <w:numPr>
          <w:ilvl w:val="1"/>
          <w:numId w:val="28"/>
        </w:numPr>
        <w:spacing w:after="0"/>
        <w:rPr>
          <w:rFonts w:asciiTheme="majorHAnsi" w:eastAsiaTheme="majorEastAsia" w:hAnsiTheme="majorHAnsi" w:cstheme="majorHAnsi"/>
          <w:color w:val="17365D" w:themeColor="text2" w:themeShade="BF"/>
          <w:spacing w:val="5"/>
          <w:kern w:val="28"/>
          <w:szCs w:val="24"/>
          <w:lang w:val="en-IN"/>
        </w:rPr>
      </w:pPr>
      <w:r w:rsidRPr="004F17D2">
        <w:rPr>
          <w:rFonts w:asciiTheme="majorHAnsi" w:eastAsiaTheme="majorEastAsia" w:hAnsiTheme="majorHAnsi" w:cstheme="majorHAnsi"/>
          <w:color w:val="17365D" w:themeColor="text2" w:themeShade="BF"/>
          <w:spacing w:val="5"/>
          <w:kern w:val="28"/>
          <w:szCs w:val="24"/>
          <w:lang w:val="en-IN"/>
        </w:rPr>
        <w:t>don’t consider old projects, consider fresh relevant projects done in past 5 years.</w:t>
      </w:r>
    </w:p>
    <w:p w14:paraId="712F16DD" w14:textId="127BF636" w:rsidR="00FD1DD9" w:rsidRPr="004F17D2" w:rsidRDefault="00FD1DD9" w:rsidP="00FD1DD9">
      <w:pPr>
        <w:pStyle w:val="ListParagraph"/>
        <w:numPr>
          <w:ilvl w:val="1"/>
          <w:numId w:val="28"/>
        </w:numPr>
        <w:spacing w:after="0"/>
        <w:rPr>
          <w:rFonts w:asciiTheme="majorHAnsi" w:eastAsiaTheme="majorEastAsia" w:hAnsiTheme="majorHAnsi" w:cstheme="majorHAnsi"/>
          <w:color w:val="17365D" w:themeColor="text2" w:themeShade="BF"/>
          <w:spacing w:val="5"/>
          <w:kern w:val="28"/>
          <w:szCs w:val="24"/>
          <w:lang w:val="en-IN"/>
        </w:rPr>
      </w:pPr>
      <w:r w:rsidRPr="004F17D2">
        <w:rPr>
          <w:rFonts w:asciiTheme="majorHAnsi" w:eastAsiaTheme="majorEastAsia" w:hAnsiTheme="majorHAnsi" w:cstheme="majorHAnsi"/>
          <w:color w:val="17365D" w:themeColor="text2" w:themeShade="BF"/>
          <w:spacing w:val="5"/>
          <w:kern w:val="28"/>
          <w:szCs w:val="24"/>
          <w:lang w:val="en-IN"/>
        </w:rPr>
        <w:t xml:space="preserve">Don’t focus much on skills. Only consider if used in proof of skills is </w:t>
      </w:r>
      <w:r w:rsidR="00880DC3" w:rsidRPr="004F17D2">
        <w:rPr>
          <w:rFonts w:asciiTheme="majorHAnsi" w:eastAsiaTheme="majorEastAsia" w:hAnsiTheme="majorHAnsi" w:cstheme="majorHAnsi"/>
          <w:color w:val="17365D" w:themeColor="text2" w:themeShade="BF"/>
          <w:spacing w:val="5"/>
          <w:kern w:val="28"/>
          <w:szCs w:val="24"/>
          <w:lang w:val="en-IN"/>
        </w:rPr>
        <w:t>available (</w:t>
      </w:r>
      <w:r w:rsidRPr="004F17D2">
        <w:rPr>
          <w:rFonts w:asciiTheme="majorHAnsi" w:eastAsiaTheme="majorEastAsia" w:hAnsiTheme="majorHAnsi" w:cstheme="majorHAnsi"/>
          <w:color w:val="17365D" w:themeColor="text2" w:themeShade="BF"/>
          <w:spacing w:val="5"/>
          <w:kern w:val="28"/>
          <w:szCs w:val="24"/>
          <w:lang w:val="en-IN"/>
        </w:rPr>
        <w:t>project/exp/…etc).</w:t>
      </w:r>
    </w:p>
    <w:p w14:paraId="2E9BA6F0" w14:textId="6D89F07C" w:rsidR="00FD1DD9" w:rsidRPr="004F17D2" w:rsidRDefault="00880DC3" w:rsidP="00FD1DD9">
      <w:pPr>
        <w:pStyle w:val="ListParagraph"/>
        <w:numPr>
          <w:ilvl w:val="1"/>
          <w:numId w:val="28"/>
        </w:numPr>
        <w:spacing w:after="0"/>
        <w:rPr>
          <w:rFonts w:asciiTheme="majorHAnsi" w:eastAsiaTheme="majorEastAsia" w:hAnsiTheme="majorHAnsi" w:cstheme="majorHAnsi"/>
          <w:color w:val="17365D" w:themeColor="text2" w:themeShade="BF"/>
          <w:spacing w:val="5"/>
          <w:kern w:val="28"/>
          <w:szCs w:val="24"/>
          <w:lang w:val="en-IN"/>
        </w:rPr>
      </w:pPr>
      <w:r w:rsidRPr="004F17D2">
        <w:rPr>
          <w:rFonts w:asciiTheme="majorHAnsi" w:eastAsiaTheme="majorEastAsia" w:hAnsiTheme="majorHAnsi" w:cstheme="majorHAnsi"/>
          <w:color w:val="17365D" w:themeColor="text2" w:themeShade="BF"/>
          <w:spacing w:val="5"/>
          <w:kern w:val="28"/>
          <w:szCs w:val="24"/>
        </w:rPr>
        <w:t>Implement Better semantic extraction (NER, TF-IDF weighting, entity disambiguation)</w:t>
      </w:r>
    </w:p>
    <w:p w14:paraId="0B452FEE" w14:textId="1E8C4338" w:rsidR="00880DC3" w:rsidRPr="004F17D2" w:rsidRDefault="00880DC3" w:rsidP="00FD1DD9">
      <w:pPr>
        <w:pStyle w:val="ListParagraph"/>
        <w:numPr>
          <w:ilvl w:val="1"/>
          <w:numId w:val="28"/>
        </w:numPr>
        <w:spacing w:after="0"/>
        <w:rPr>
          <w:rFonts w:asciiTheme="majorHAnsi" w:eastAsiaTheme="majorEastAsia" w:hAnsiTheme="majorHAnsi" w:cstheme="majorHAnsi"/>
          <w:color w:val="17365D" w:themeColor="text2" w:themeShade="BF"/>
          <w:spacing w:val="5"/>
          <w:kern w:val="28"/>
          <w:szCs w:val="24"/>
          <w:lang w:val="en-IN"/>
        </w:rPr>
      </w:pPr>
      <w:r w:rsidRPr="004F17D2">
        <w:rPr>
          <w:rFonts w:asciiTheme="majorHAnsi" w:eastAsiaTheme="majorEastAsia" w:hAnsiTheme="majorHAnsi" w:cstheme="majorHAnsi"/>
          <w:color w:val="17365D" w:themeColor="text2" w:themeShade="BF"/>
          <w:spacing w:val="5"/>
          <w:kern w:val="28"/>
          <w:szCs w:val="24"/>
        </w:rPr>
        <w:t>Use LightGBM ranker</w:t>
      </w:r>
    </w:p>
    <w:p w14:paraId="106C22B6" w14:textId="23C3B249" w:rsidR="00D127F0" w:rsidRPr="004F17D2" w:rsidRDefault="00D127F0" w:rsidP="00D127F0">
      <w:pPr>
        <w:numPr>
          <w:ilvl w:val="0"/>
          <w:numId w:val="28"/>
        </w:numPr>
        <w:spacing w:after="0"/>
        <w:rPr>
          <w:rFonts w:asciiTheme="majorHAnsi" w:eastAsiaTheme="majorEastAsia" w:hAnsiTheme="majorHAnsi" w:cstheme="majorHAnsi"/>
          <w:color w:val="17365D" w:themeColor="text2" w:themeShade="BF"/>
          <w:spacing w:val="5"/>
          <w:kern w:val="28"/>
          <w:szCs w:val="24"/>
          <w:lang w:val="en-IN"/>
        </w:rPr>
      </w:pPr>
      <w:r w:rsidRPr="004F17D2">
        <w:rPr>
          <w:rFonts w:asciiTheme="majorHAnsi" w:eastAsiaTheme="majorEastAsia" w:hAnsiTheme="majorHAnsi" w:cstheme="majorHAnsi"/>
          <w:color w:val="17365D" w:themeColor="text2" w:themeShade="BF"/>
          <w:spacing w:val="5"/>
          <w:kern w:val="28"/>
          <w:szCs w:val="24"/>
          <w:lang w:val="en-IN"/>
        </w:rPr>
        <w:t>Add an OpenAI-based assistant for candidate guidance during form filling.</w:t>
      </w:r>
    </w:p>
    <w:p w14:paraId="1F7C6009" w14:textId="77777777" w:rsidR="00D127F0" w:rsidRPr="004F17D2" w:rsidRDefault="00D127F0" w:rsidP="00D127F0">
      <w:pPr>
        <w:numPr>
          <w:ilvl w:val="0"/>
          <w:numId w:val="28"/>
        </w:numPr>
        <w:spacing w:after="0"/>
        <w:rPr>
          <w:rFonts w:asciiTheme="majorHAnsi" w:eastAsiaTheme="majorEastAsia" w:hAnsiTheme="majorHAnsi" w:cstheme="majorHAnsi"/>
          <w:color w:val="17365D" w:themeColor="text2" w:themeShade="BF"/>
          <w:spacing w:val="5"/>
          <w:kern w:val="28"/>
          <w:szCs w:val="24"/>
          <w:lang w:val="en-IN"/>
        </w:rPr>
      </w:pPr>
      <w:r w:rsidRPr="004F17D2">
        <w:rPr>
          <w:rFonts w:asciiTheme="majorHAnsi" w:eastAsiaTheme="majorEastAsia" w:hAnsiTheme="majorHAnsi" w:cstheme="majorHAnsi"/>
          <w:color w:val="17365D" w:themeColor="text2" w:themeShade="BF"/>
          <w:spacing w:val="5"/>
          <w:kern w:val="28"/>
          <w:szCs w:val="24"/>
          <w:lang w:val="en-IN"/>
        </w:rPr>
        <w:t>Incorporate fairness auditing and bias mitigation strategies.</w:t>
      </w:r>
    </w:p>
    <w:p w14:paraId="017CEA6D" w14:textId="77777777" w:rsidR="00D127F0" w:rsidRPr="004F17D2" w:rsidRDefault="00D127F0" w:rsidP="00D127F0">
      <w:pPr>
        <w:numPr>
          <w:ilvl w:val="0"/>
          <w:numId w:val="28"/>
        </w:numPr>
        <w:spacing w:after="0"/>
        <w:rPr>
          <w:rFonts w:asciiTheme="majorHAnsi" w:eastAsiaTheme="majorEastAsia" w:hAnsiTheme="majorHAnsi" w:cstheme="majorHAnsi"/>
          <w:color w:val="17365D" w:themeColor="text2" w:themeShade="BF"/>
          <w:spacing w:val="5"/>
          <w:kern w:val="28"/>
          <w:szCs w:val="24"/>
          <w:lang w:val="en-IN"/>
        </w:rPr>
      </w:pPr>
      <w:r w:rsidRPr="004F17D2">
        <w:rPr>
          <w:rFonts w:asciiTheme="majorHAnsi" w:eastAsiaTheme="majorEastAsia" w:hAnsiTheme="majorHAnsi" w:cstheme="majorHAnsi"/>
          <w:color w:val="17365D" w:themeColor="text2" w:themeShade="BF"/>
          <w:spacing w:val="5"/>
          <w:kern w:val="28"/>
          <w:szCs w:val="24"/>
          <w:lang w:val="en-IN"/>
        </w:rPr>
        <w:t>Add recruiter feedback collection for model retraining.</w:t>
      </w:r>
    </w:p>
    <w:p w14:paraId="303A1112" w14:textId="77777777" w:rsidR="00D127F0" w:rsidRPr="004F17D2" w:rsidRDefault="00D127F0" w:rsidP="00D127F0">
      <w:pPr>
        <w:numPr>
          <w:ilvl w:val="0"/>
          <w:numId w:val="28"/>
        </w:numPr>
        <w:spacing w:after="0"/>
        <w:rPr>
          <w:rFonts w:asciiTheme="majorHAnsi" w:eastAsiaTheme="majorEastAsia" w:hAnsiTheme="majorHAnsi" w:cstheme="majorHAnsi"/>
          <w:color w:val="17365D" w:themeColor="text2" w:themeShade="BF"/>
          <w:spacing w:val="5"/>
          <w:kern w:val="28"/>
          <w:szCs w:val="24"/>
          <w:lang w:val="en-IN"/>
        </w:rPr>
      </w:pPr>
      <w:r w:rsidRPr="004F17D2">
        <w:rPr>
          <w:rFonts w:asciiTheme="majorHAnsi" w:eastAsiaTheme="majorEastAsia" w:hAnsiTheme="majorHAnsi" w:cstheme="majorHAnsi"/>
          <w:color w:val="17365D" w:themeColor="text2" w:themeShade="BF"/>
          <w:spacing w:val="5"/>
          <w:kern w:val="28"/>
          <w:szCs w:val="24"/>
          <w:lang w:val="en-IN"/>
        </w:rPr>
        <w:t>Visualize ranking distributions, error metrics, and model decisions.</w:t>
      </w:r>
    </w:p>
    <w:p w14:paraId="3936DB49" w14:textId="77777777" w:rsidR="00CF4C63" w:rsidRPr="004F17D2" w:rsidRDefault="00CF4C63" w:rsidP="00CF4C63">
      <w:pPr>
        <w:spacing w:after="0"/>
        <w:rPr>
          <w:rFonts w:asciiTheme="majorHAnsi" w:eastAsiaTheme="majorEastAsia" w:hAnsiTheme="majorHAnsi" w:cstheme="majorHAnsi"/>
          <w:color w:val="17365D" w:themeColor="text2" w:themeShade="BF"/>
          <w:spacing w:val="5"/>
          <w:kern w:val="28"/>
          <w:szCs w:val="24"/>
          <w:lang w:val="en-IN"/>
        </w:rPr>
      </w:pPr>
    </w:p>
    <w:p w14:paraId="335D221A" w14:textId="77777777" w:rsidR="00CF4C63" w:rsidRPr="004F17D2" w:rsidRDefault="00CF4C63" w:rsidP="00CF4C63">
      <w:pPr>
        <w:spacing w:after="0"/>
        <w:ind w:left="360"/>
        <w:rPr>
          <w:rFonts w:asciiTheme="majorHAnsi" w:eastAsiaTheme="majorEastAsia" w:hAnsiTheme="majorHAnsi" w:cstheme="majorHAnsi"/>
          <w:b/>
          <w:bCs/>
          <w:color w:val="17365D" w:themeColor="text2" w:themeShade="BF"/>
          <w:spacing w:val="5"/>
          <w:kern w:val="28"/>
          <w:szCs w:val="24"/>
          <w:lang w:val="en-IN"/>
        </w:rPr>
      </w:pPr>
      <w:r w:rsidRPr="004F17D2">
        <w:rPr>
          <w:rFonts w:asciiTheme="majorHAnsi" w:eastAsiaTheme="majorEastAsia" w:hAnsiTheme="majorHAnsi" w:cstheme="majorHAnsi"/>
          <w:b/>
          <w:bCs/>
          <w:color w:val="17365D" w:themeColor="text2" w:themeShade="BF"/>
          <w:spacing w:val="5"/>
          <w:kern w:val="28"/>
          <w:szCs w:val="24"/>
          <w:lang w:val="en-IN"/>
        </w:rPr>
        <w:t>Limitations:</w:t>
      </w:r>
    </w:p>
    <w:p w14:paraId="16F2014F" w14:textId="77777777" w:rsidR="00CF4C63" w:rsidRPr="004F17D2" w:rsidRDefault="00CF4C63" w:rsidP="00CF4C63">
      <w:pPr>
        <w:numPr>
          <w:ilvl w:val="0"/>
          <w:numId w:val="40"/>
        </w:numPr>
        <w:spacing w:after="0"/>
        <w:rPr>
          <w:rFonts w:asciiTheme="majorHAnsi" w:eastAsiaTheme="majorEastAsia" w:hAnsiTheme="majorHAnsi" w:cstheme="majorHAnsi"/>
          <w:color w:val="17365D" w:themeColor="text2" w:themeShade="BF"/>
          <w:spacing w:val="5"/>
          <w:kern w:val="28"/>
          <w:szCs w:val="24"/>
          <w:lang w:val="en-IN"/>
        </w:rPr>
      </w:pPr>
      <w:r w:rsidRPr="004F17D2">
        <w:rPr>
          <w:rFonts w:asciiTheme="majorHAnsi" w:eastAsiaTheme="majorEastAsia" w:hAnsiTheme="majorHAnsi" w:cstheme="majorHAnsi"/>
          <w:color w:val="17365D" w:themeColor="text2" w:themeShade="BF"/>
          <w:spacing w:val="5"/>
          <w:kern w:val="28"/>
          <w:szCs w:val="24"/>
          <w:lang w:val="en-IN"/>
        </w:rPr>
        <w:t xml:space="preserve">Depends heavily on quality of </w:t>
      </w:r>
      <w:r w:rsidRPr="004F17D2">
        <w:rPr>
          <w:rFonts w:asciiTheme="majorHAnsi" w:eastAsiaTheme="majorEastAsia" w:hAnsiTheme="majorHAnsi" w:cstheme="majorHAnsi"/>
          <w:b/>
          <w:bCs/>
          <w:color w:val="17365D" w:themeColor="text2" w:themeShade="BF"/>
          <w:spacing w:val="5"/>
          <w:kern w:val="28"/>
          <w:szCs w:val="24"/>
          <w:lang w:val="en-IN"/>
        </w:rPr>
        <w:t>precomputed embeddings</w:t>
      </w:r>
      <w:r w:rsidRPr="004F17D2">
        <w:rPr>
          <w:rFonts w:asciiTheme="majorHAnsi" w:eastAsiaTheme="majorEastAsia" w:hAnsiTheme="majorHAnsi" w:cstheme="majorHAnsi"/>
          <w:color w:val="17365D" w:themeColor="text2" w:themeShade="BF"/>
          <w:spacing w:val="5"/>
          <w:kern w:val="28"/>
          <w:szCs w:val="24"/>
          <w:lang w:val="en-IN"/>
        </w:rPr>
        <w:t>.</w:t>
      </w:r>
    </w:p>
    <w:p w14:paraId="5D290093" w14:textId="77777777" w:rsidR="00CF4C63" w:rsidRPr="004F17D2" w:rsidRDefault="00CF4C63" w:rsidP="00CF4C63">
      <w:pPr>
        <w:numPr>
          <w:ilvl w:val="0"/>
          <w:numId w:val="40"/>
        </w:numPr>
        <w:spacing w:after="0"/>
        <w:rPr>
          <w:rFonts w:asciiTheme="majorHAnsi" w:eastAsiaTheme="majorEastAsia" w:hAnsiTheme="majorHAnsi" w:cstheme="majorHAnsi"/>
          <w:color w:val="17365D" w:themeColor="text2" w:themeShade="BF"/>
          <w:spacing w:val="5"/>
          <w:kern w:val="28"/>
          <w:szCs w:val="24"/>
          <w:lang w:val="en-IN"/>
        </w:rPr>
      </w:pPr>
      <w:r w:rsidRPr="004F17D2">
        <w:rPr>
          <w:rFonts w:asciiTheme="majorHAnsi" w:eastAsiaTheme="majorEastAsia" w:hAnsiTheme="majorHAnsi" w:cstheme="majorHAnsi"/>
          <w:color w:val="17365D" w:themeColor="text2" w:themeShade="BF"/>
          <w:spacing w:val="5"/>
          <w:kern w:val="28"/>
          <w:szCs w:val="24"/>
          <w:lang w:val="en-IN"/>
        </w:rPr>
        <w:t xml:space="preserve">Your model can’t improve or reshape the </w:t>
      </w:r>
      <w:r w:rsidRPr="004F17D2">
        <w:rPr>
          <w:rFonts w:asciiTheme="majorHAnsi" w:eastAsiaTheme="majorEastAsia" w:hAnsiTheme="majorHAnsi" w:cstheme="majorHAnsi"/>
          <w:b/>
          <w:bCs/>
          <w:color w:val="17365D" w:themeColor="text2" w:themeShade="BF"/>
          <w:spacing w:val="5"/>
          <w:kern w:val="28"/>
          <w:szCs w:val="24"/>
          <w:lang w:val="en-IN"/>
        </w:rPr>
        <w:t>embedding space</w:t>
      </w:r>
      <w:r w:rsidRPr="004F17D2">
        <w:rPr>
          <w:rFonts w:asciiTheme="majorHAnsi" w:eastAsiaTheme="majorEastAsia" w:hAnsiTheme="majorHAnsi" w:cstheme="majorHAnsi"/>
          <w:color w:val="17365D" w:themeColor="text2" w:themeShade="BF"/>
          <w:spacing w:val="5"/>
          <w:kern w:val="28"/>
          <w:szCs w:val="24"/>
          <w:lang w:val="en-IN"/>
        </w:rPr>
        <w:t>.</w:t>
      </w:r>
    </w:p>
    <w:p w14:paraId="0907EF2F" w14:textId="77777777" w:rsidR="00CF4C63" w:rsidRPr="004F17D2" w:rsidRDefault="00CF4C63" w:rsidP="00CF4C63">
      <w:pPr>
        <w:numPr>
          <w:ilvl w:val="0"/>
          <w:numId w:val="40"/>
        </w:numPr>
        <w:spacing w:after="0"/>
        <w:rPr>
          <w:rFonts w:asciiTheme="majorHAnsi" w:eastAsiaTheme="majorEastAsia" w:hAnsiTheme="majorHAnsi" w:cstheme="majorHAnsi"/>
          <w:color w:val="17365D" w:themeColor="text2" w:themeShade="BF"/>
          <w:spacing w:val="5"/>
          <w:kern w:val="28"/>
          <w:szCs w:val="24"/>
          <w:lang w:val="en-IN"/>
        </w:rPr>
      </w:pPr>
      <w:r w:rsidRPr="004F17D2">
        <w:rPr>
          <w:rFonts w:asciiTheme="majorHAnsi" w:eastAsiaTheme="majorEastAsia" w:hAnsiTheme="majorHAnsi" w:cstheme="majorHAnsi"/>
          <w:color w:val="17365D" w:themeColor="text2" w:themeShade="BF"/>
          <w:spacing w:val="5"/>
          <w:kern w:val="28"/>
          <w:szCs w:val="24"/>
          <w:lang w:val="en-IN"/>
        </w:rPr>
        <w:t>It’s disconnected: BERT → semantic score → XGBoost → ranking.</w:t>
      </w:r>
    </w:p>
    <w:p w14:paraId="106F8125" w14:textId="77777777" w:rsidR="00CF4C63" w:rsidRPr="004F17D2" w:rsidRDefault="00CF4C63" w:rsidP="00CF4C63">
      <w:pPr>
        <w:numPr>
          <w:ilvl w:val="0"/>
          <w:numId w:val="40"/>
        </w:numPr>
        <w:spacing w:after="0"/>
        <w:rPr>
          <w:rFonts w:asciiTheme="majorHAnsi" w:eastAsiaTheme="majorEastAsia" w:hAnsiTheme="majorHAnsi" w:cstheme="majorHAnsi"/>
          <w:color w:val="17365D" w:themeColor="text2" w:themeShade="BF"/>
          <w:spacing w:val="5"/>
          <w:kern w:val="28"/>
          <w:szCs w:val="24"/>
          <w:lang w:val="en-IN"/>
        </w:rPr>
      </w:pPr>
      <w:r w:rsidRPr="004F17D2">
        <w:rPr>
          <w:rFonts w:asciiTheme="majorHAnsi" w:eastAsiaTheme="majorEastAsia" w:hAnsiTheme="majorHAnsi" w:cstheme="majorHAnsi"/>
          <w:color w:val="17365D" w:themeColor="text2" w:themeShade="BF"/>
          <w:spacing w:val="5"/>
          <w:kern w:val="28"/>
          <w:szCs w:val="24"/>
          <w:lang w:val="en-IN"/>
        </w:rPr>
        <w:t xml:space="preserve">You need to compute scores </w:t>
      </w:r>
      <w:r w:rsidRPr="004F17D2">
        <w:rPr>
          <w:rFonts w:asciiTheme="majorHAnsi" w:eastAsiaTheme="majorEastAsia" w:hAnsiTheme="majorHAnsi" w:cstheme="majorHAnsi"/>
          <w:b/>
          <w:bCs/>
          <w:color w:val="17365D" w:themeColor="text2" w:themeShade="BF"/>
          <w:spacing w:val="5"/>
          <w:kern w:val="28"/>
          <w:szCs w:val="24"/>
          <w:lang w:val="en-IN"/>
        </w:rPr>
        <w:t>beforehand</w:t>
      </w:r>
      <w:r w:rsidRPr="004F17D2">
        <w:rPr>
          <w:rFonts w:asciiTheme="majorHAnsi" w:eastAsiaTheme="majorEastAsia" w:hAnsiTheme="majorHAnsi" w:cstheme="majorHAnsi"/>
          <w:color w:val="17365D" w:themeColor="text2" w:themeShade="BF"/>
          <w:spacing w:val="5"/>
          <w:kern w:val="28"/>
          <w:szCs w:val="24"/>
          <w:lang w:val="en-IN"/>
        </w:rPr>
        <w:t>, which is extra overhead.</w:t>
      </w:r>
    </w:p>
    <w:p w14:paraId="4C33E7D1" w14:textId="77777777" w:rsidR="00CF4C63" w:rsidRPr="004F17D2" w:rsidRDefault="00CF4C63" w:rsidP="00CF4C63">
      <w:pPr>
        <w:spacing w:after="0"/>
        <w:ind w:left="360"/>
        <w:rPr>
          <w:rFonts w:asciiTheme="majorHAnsi" w:eastAsiaTheme="majorEastAsia" w:hAnsiTheme="majorHAnsi" w:cstheme="majorHAnsi"/>
          <w:color w:val="17365D" w:themeColor="text2" w:themeShade="BF"/>
          <w:spacing w:val="5"/>
          <w:kern w:val="28"/>
          <w:szCs w:val="24"/>
          <w:lang w:val="en-IN"/>
        </w:rPr>
      </w:pPr>
    </w:p>
    <w:p w14:paraId="58E08340" w14:textId="65DCAB91" w:rsidR="006E3EDA" w:rsidRPr="004F17D2" w:rsidRDefault="00F36665" w:rsidP="00D127F0">
      <w:pPr>
        <w:spacing w:after="0"/>
        <w:rPr>
          <w:rFonts w:asciiTheme="majorHAnsi" w:eastAsiaTheme="majorEastAsia" w:hAnsiTheme="majorHAnsi" w:cstheme="majorHAnsi"/>
          <w:color w:val="17365D" w:themeColor="text2" w:themeShade="BF"/>
          <w:spacing w:val="5"/>
          <w:kern w:val="28"/>
          <w:szCs w:val="24"/>
          <w:lang w:val="en-IN"/>
        </w:rPr>
      </w:pPr>
      <w:r w:rsidRPr="004F17D2">
        <w:rPr>
          <w:rFonts w:asciiTheme="majorHAnsi" w:eastAsiaTheme="majorEastAsia" w:hAnsiTheme="majorHAnsi" w:cstheme="majorHAnsi"/>
          <w:color w:val="17365D" w:themeColor="text2" w:themeShade="BF"/>
          <w:spacing w:val="5"/>
          <w:kern w:val="28"/>
          <w:szCs w:val="24"/>
          <w:lang w:val="en-IN"/>
        </w:rPr>
        <w:t xml:space="preserve">Other Approaches: </w:t>
      </w:r>
    </w:p>
    <w:p w14:paraId="5E93B61E" w14:textId="77777777" w:rsidR="00E57BDF" w:rsidRPr="004F17D2" w:rsidRDefault="00E57BDF" w:rsidP="00E57BDF">
      <w:pPr>
        <w:spacing w:after="0"/>
        <w:rPr>
          <w:rFonts w:asciiTheme="majorHAnsi" w:eastAsiaTheme="majorEastAsia" w:hAnsiTheme="majorHAnsi" w:cstheme="majorHAnsi"/>
          <w:b/>
          <w:bCs/>
          <w:color w:val="17365D" w:themeColor="text2" w:themeShade="BF"/>
          <w:spacing w:val="5"/>
          <w:kern w:val="28"/>
          <w:szCs w:val="24"/>
          <w:lang w:val="en-IN"/>
        </w:rPr>
      </w:pPr>
    </w:p>
    <w:p w14:paraId="64E89A28" w14:textId="241F4480" w:rsidR="00E57BDF" w:rsidRPr="00E57BDF" w:rsidRDefault="00E57BDF" w:rsidP="00E57BDF">
      <w:pPr>
        <w:spacing w:after="0"/>
        <w:rPr>
          <w:rFonts w:asciiTheme="majorHAnsi" w:eastAsiaTheme="majorEastAsia" w:hAnsiTheme="majorHAnsi" w:cstheme="majorHAnsi"/>
          <w:b/>
          <w:bCs/>
          <w:color w:val="17365D" w:themeColor="text2" w:themeShade="BF"/>
          <w:spacing w:val="5"/>
          <w:kern w:val="28"/>
          <w:szCs w:val="24"/>
          <w:lang w:val="en-IN"/>
        </w:rPr>
      </w:pPr>
      <w:r w:rsidRPr="00E57BDF">
        <w:rPr>
          <w:rFonts w:asciiTheme="majorHAnsi" w:eastAsiaTheme="majorEastAsia" w:hAnsiTheme="majorHAnsi" w:cstheme="majorHAnsi"/>
          <w:b/>
          <w:bCs/>
          <w:color w:val="17365D" w:themeColor="text2" w:themeShade="BF"/>
          <w:spacing w:val="5"/>
          <w:kern w:val="28"/>
          <w:szCs w:val="24"/>
          <w:lang w:val="en-IN"/>
        </w:rPr>
        <w:t>Use LightGBM in Ranking Mode</w:t>
      </w:r>
    </w:p>
    <w:p w14:paraId="4A6EDF33" w14:textId="77777777" w:rsidR="00E57BDF" w:rsidRPr="00E57BDF" w:rsidRDefault="00E57BDF" w:rsidP="00E57BDF">
      <w:pPr>
        <w:spacing w:after="0"/>
        <w:rPr>
          <w:rFonts w:asciiTheme="majorHAnsi" w:eastAsiaTheme="majorEastAsia" w:hAnsiTheme="majorHAnsi" w:cstheme="majorHAnsi"/>
          <w:color w:val="17365D" w:themeColor="text2" w:themeShade="BF"/>
          <w:spacing w:val="5"/>
          <w:kern w:val="28"/>
          <w:szCs w:val="24"/>
          <w:lang w:val="en-IN"/>
        </w:rPr>
      </w:pPr>
      <w:r w:rsidRPr="00E57BDF">
        <w:rPr>
          <w:rFonts w:asciiTheme="majorHAnsi" w:eastAsiaTheme="majorEastAsia" w:hAnsiTheme="majorHAnsi" w:cstheme="majorHAnsi"/>
          <w:color w:val="17365D" w:themeColor="text2" w:themeShade="BF"/>
          <w:spacing w:val="5"/>
          <w:kern w:val="28"/>
          <w:szCs w:val="24"/>
          <w:lang w:val="en-IN"/>
        </w:rPr>
        <w:t xml:space="preserve">LightGBM also supports a </w:t>
      </w:r>
      <w:r w:rsidRPr="00E57BDF">
        <w:rPr>
          <w:rFonts w:asciiTheme="majorHAnsi" w:eastAsiaTheme="majorEastAsia" w:hAnsiTheme="majorHAnsi" w:cstheme="majorHAnsi"/>
          <w:b/>
          <w:bCs/>
          <w:color w:val="17365D" w:themeColor="text2" w:themeShade="BF"/>
          <w:spacing w:val="5"/>
          <w:kern w:val="28"/>
          <w:szCs w:val="24"/>
          <w:lang w:val="en-IN"/>
        </w:rPr>
        <w:t>ranking objective</w:t>
      </w:r>
      <w:r w:rsidRPr="00E57BDF">
        <w:rPr>
          <w:rFonts w:asciiTheme="majorHAnsi" w:eastAsiaTheme="majorEastAsia" w:hAnsiTheme="majorHAnsi" w:cstheme="majorHAnsi"/>
          <w:color w:val="17365D" w:themeColor="text2" w:themeShade="BF"/>
          <w:spacing w:val="5"/>
          <w:kern w:val="28"/>
          <w:szCs w:val="24"/>
          <w:lang w:val="en-IN"/>
        </w:rPr>
        <w:t xml:space="preserve"> called "lambdarank" or "rank_xendcg", just like XGBoost’s "rank:pairwise".</w:t>
      </w:r>
    </w:p>
    <w:p w14:paraId="1A758C3C" w14:textId="63BE9202" w:rsidR="00E57BDF" w:rsidRPr="00E57BDF" w:rsidRDefault="00E57BDF" w:rsidP="00E57BDF">
      <w:pPr>
        <w:spacing w:after="0"/>
        <w:rPr>
          <w:rFonts w:asciiTheme="majorHAnsi" w:eastAsiaTheme="majorEastAsia" w:hAnsiTheme="majorHAnsi" w:cstheme="majorHAnsi"/>
          <w:color w:val="17365D" w:themeColor="text2" w:themeShade="BF"/>
          <w:spacing w:val="5"/>
          <w:kern w:val="28"/>
          <w:szCs w:val="24"/>
          <w:lang w:val="en-IN"/>
        </w:rPr>
      </w:pPr>
      <w:r w:rsidRPr="00E57BDF">
        <w:rPr>
          <w:rFonts w:asciiTheme="majorHAnsi" w:eastAsiaTheme="majorEastAsia" w:hAnsiTheme="majorHAnsi" w:cstheme="majorHAnsi"/>
          <w:color w:val="17365D" w:themeColor="text2" w:themeShade="BF"/>
          <w:spacing w:val="5"/>
          <w:kern w:val="28"/>
          <w:szCs w:val="24"/>
          <w:lang w:val="en-IN"/>
        </w:rPr>
        <w:t>Format:</w:t>
      </w:r>
    </w:p>
    <w:p w14:paraId="2A919212" w14:textId="77777777" w:rsidR="00E57BDF" w:rsidRPr="00E57BDF" w:rsidRDefault="00E57BDF" w:rsidP="00E57BDF">
      <w:pPr>
        <w:numPr>
          <w:ilvl w:val="0"/>
          <w:numId w:val="41"/>
        </w:numPr>
        <w:spacing w:after="0"/>
        <w:rPr>
          <w:rFonts w:asciiTheme="majorHAnsi" w:eastAsiaTheme="majorEastAsia" w:hAnsiTheme="majorHAnsi" w:cstheme="majorHAnsi"/>
          <w:color w:val="17365D" w:themeColor="text2" w:themeShade="BF"/>
          <w:spacing w:val="5"/>
          <w:kern w:val="28"/>
          <w:szCs w:val="24"/>
          <w:lang w:val="en-IN"/>
        </w:rPr>
      </w:pPr>
      <w:r w:rsidRPr="00E57BDF">
        <w:rPr>
          <w:rFonts w:asciiTheme="majorHAnsi" w:eastAsiaTheme="majorEastAsia" w:hAnsiTheme="majorHAnsi" w:cstheme="majorHAnsi"/>
          <w:color w:val="17365D" w:themeColor="text2" w:themeShade="BF"/>
          <w:spacing w:val="5"/>
          <w:kern w:val="28"/>
          <w:szCs w:val="24"/>
          <w:lang w:val="en-IN"/>
        </w:rPr>
        <w:t xml:space="preserve">Group all candidates for a job as a </w:t>
      </w:r>
      <w:r w:rsidRPr="00E57BDF">
        <w:rPr>
          <w:rFonts w:asciiTheme="majorHAnsi" w:eastAsiaTheme="majorEastAsia" w:hAnsiTheme="majorHAnsi" w:cstheme="majorHAnsi"/>
          <w:b/>
          <w:bCs/>
          <w:color w:val="17365D" w:themeColor="text2" w:themeShade="BF"/>
          <w:spacing w:val="5"/>
          <w:kern w:val="28"/>
          <w:szCs w:val="24"/>
          <w:lang w:val="en-IN"/>
        </w:rPr>
        <w:t>query group</w:t>
      </w:r>
    </w:p>
    <w:p w14:paraId="2D9D7FD3" w14:textId="77777777" w:rsidR="00E57BDF" w:rsidRPr="00E57BDF" w:rsidRDefault="00E57BDF" w:rsidP="00E57BDF">
      <w:pPr>
        <w:numPr>
          <w:ilvl w:val="0"/>
          <w:numId w:val="41"/>
        </w:numPr>
        <w:spacing w:after="0"/>
        <w:rPr>
          <w:rFonts w:asciiTheme="majorHAnsi" w:eastAsiaTheme="majorEastAsia" w:hAnsiTheme="majorHAnsi" w:cstheme="majorHAnsi"/>
          <w:color w:val="17365D" w:themeColor="text2" w:themeShade="BF"/>
          <w:spacing w:val="5"/>
          <w:kern w:val="28"/>
          <w:szCs w:val="24"/>
          <w:lang w:val="en-IN"/>
        </w:rPr>
      </w:pPr>
      <w:r w:rsidRPr="00E57BDF">
        <w:rPr>
          <w:rFonts w:asciiTheme="majorHAnsi" w:eastAsiaTheme="majorEastAsia" w:hAnsiTheme="majorHAnsi" w:cstheme="majorHAnsi"/>
          <w:color w:val="17365D" w:themeColor="text2" w:themeShade="BF"/>
          <w:spacing w:val="5"/>
          <w:kern w:val="28"/>
          <w:szCs w:val="24"/>
          <w:lang w:val="en-IN"/>
        </w:rPr>
        <w:t>Provide relevance scores (e.g., ground-truth rank or score) per candidate</w:t>
      </w:r>
    </w:p>
    <w:p w14:paraId="582AE078" w14:textId="2021F737" w:rsidR="00E57BDF" w:rsidRPr="004F17D2" w:rsidRDefault="00E57BDF" w:rsidP="00E57BDF">
      <w:pPr>
        <w:numPr>
          <w:ilvl w:val="0"/>
          <w:numId w:val="41"/>
        </w:numPr>
        <w:spacing w:after="0"/>
        <w:rPr>
          <w:rFonts w:asciiTheme="majorHAnsi" w:eastAsiaTheme="majorEastAsia" w:hAnsiTheme="majorHAnsi" w:cstheme="majorHAnsi"/>
          <w:color w:val="17365D" w:themeColor="text2" w:themeShade="BF"/>
          <w:spacing w:val="5"/>
          <w:kern w:val="28"/>
          <w:szCs w:val="24"/>
          <w:lang w:val="en-IN"/>
        </w:rPr>
      </w:pPr>
      <w:r w:rsidRPr="00E57BDF">
        <w:rPr>
          <w:rFonts w:asciiTheme="majorHAnsi" w:eastAsiaTheme="majorEastAsia" w:hAnsiTheme="majorHAnsi" w:cstheme="majorHAnsi"/>
          <w:color w:val="17365D" w:themeColor="text2" w:themeShade="BF"/>
          <w:spacing w:val="5"/>
          <w:kern w:val="28"/>
          <w:szCs w:val="24"/>
          <w:lang w:val="en-IN"/>
        </w:rPr>
        <w:t>LightGBM learns to rank them correctly</w:t>
      </w:r>
    </w:p>
    <w:p w14:paraId="249155A9" w14:textId="77777777" w:rsidR="004F52F4" w:rsidRPr="004F17D2" w:rsidRDefault="004F52F4" w:rsidP="004F52F4">
      <w:pPr>
        <w:spacing w:after="0"/>
        <w:rPr>
          <w:rFonts w:asciiTheme="majorHAnsi" w:eastAsiaTheme="majorEastAsia" w:hAnsiTheme="majorHAnsi" w:cstheme="majorHAnsi"/>
          <w:color w:val="17365D" w:themeColor="text2" w:themeShade="BF"/>
          <w:spacing w:val="5"/>
          <w:kern w:val="28"/>
          <w:szCs w:val="24"/>
          <w:lang w:val="en-IN"/>
        </w:rPr>
      </w:pPr>
    </w:p>
    <w:p w14:paraId="0CF542B3" w14:textId="77777777" w:rsidR="004F52F4" w:rsidRPr="004F17D2" w:rsidRDefault="004F52F4" w:rsidP="004F52F4">
      <w:pPr>
        <w:spacing w:after="0"/>
        <w:rPr>
          <w:rFonts w:asciiTheme="majorHAnsi" w:eastAsiaTheme="majorEastAsia" w:hAnsiTheme="majorHAnsi" w:cstheme="majorHAnsi"/>
          <w:color w:val="17365D" w:themeColor="text2" w:themeShade="BF"/>
          <w:spacing w:val="5"/>
          <w:kern w:val="28"/>
          <w:szCs w:val="24"/>
          <w:lang w:val="en-IN"/>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01"/>
        <w:gridCol w:w="2104"/>
        <w:gridCol w:w="2119"/>
      </w:tblGrid>
      <w:tr w:rsidR="004F17D2" w:rsidRPr="00E57BDF" w14:paraId="28E0106E" w14:textId="77777777" w:rsidTr="004F52F4">
        <w:trPr>
          <w:tblHeader/>
          <w:tblCellSpacing w:w="15" w:type="dxa"/>
        </w:trPr>
        <w:tc>
          <w:tcPr>
            <w:tcW w:w="0" w:type="auto"/>
            <w:vAlign w:val="center"/>
            <w:hideMark/>
          </w:tcPr>
          <w:p w14:paraId="7A719DD5" w14:textId="77777777" w:rsidR="00E57BDF" w:rsidRPr="00E57BDF" w:rsidRDefault="00E57BDF" w:rsidP="00E57BDF">
            <w:pPr>
              <w:spacing w:after="0"/>
              <w:rPr>
                <w:rFonts w:asciiTheme="majorHAnsi" w:eastAsiaTheme="majorEastAsia" w:hAnsiTheme="majorHAnsi" w:cstheme="majorHAnsi"/>
                <w:b/>
                <w:bCs/>
                <w:color w:val="17365D" w:themeColor="text2" w:themeShade="BF"/>
                <w:spacing w:val="5"/>
                <w:kern w:val="28"/>
                <w:szCs w:val="24"/>
                <w:lang w:val="en-IN"/>
              </w:rPr>
            </w:pPr>
            <w:r w:rsidRPr="00E57BDF">
              <w:rPr>
                <w:rFonts w:asciiTheme="majorHAnsi" w:eastAsiaTheme="majorEastAsia" w:hAnsiTheme="majorHAnsi" w:cstheme="majorHAnsi"/>
                <w:b/>
                <w:bCs/>
                <w:color w:val="17365D" w:themeColor="text2" w:themeShade="BF"/>
                <w:spacing w:val="5"/>
                <w:kern w:val="28"/>
                <w:szCs w:val="24"/>
                <w:lang w:val="en-IN"/>
              </w:rPr>
              <w:lastRenderedPageBreak/>
              <w:t>Aspect</w:t>
            </w:r>
          </w:p>
        </w:tc>
        <w:tc>
          <w:tcPr>
            <w:tcW w:w="0" w:type="auto"/>
            <w:vAlign w:val="center"/>
            <w:hideMark/>
          </w:tcPr>
          <w:p w14:paraId="73C0EDFC" w14:textId="77777777" w:rsidR="00E57BDF" w:rsidRPr="00E57BDF" w:rsidRDefault="00E57BDF" w:rsidP="00E57BDF">
            <w:pPr>
              <w:spacing w:after="0"/>
              <w:rPr>
                <w:rFonts w:asciiTheme="majorHAnsi" w:eastAsiaTheme="majorEastAsia" w:hAnsiTheme="majorHAnsi" w:cstheme="majorHAnsi"/>
                <w:b/>
                <w:bCs/>
                <w:color w:val="17365D" w:themeColor="text2" w:themeShade="BF"/>
                <w:spacing w:val="5"/>
                <w:kern w:val="28"/>
                <w:szCs w:val="24"/>
                <w:lang w:val="en-IN"/>
              </w:rPr>
            </w:pPr>
            <w:r w:rsidRPr="00E57BDF">
              <w:rPr>
                <w:rFonts w:asciiTheme="majorHAnsi" w:eastAsiaTheme="majorEastAsia" w:hAnsiTheme="majorHAnsi" w:cstheme="majorHAnsi"/>
                <w:b/>
                <w:bCs/>
                <w:color w:val="17365D" w:themeColor="text2" w:themeShade="BF"/>
                <w:spacing w:val="5"/>
                <w:kern w:val="28"/>
                <w:szCs w:val="24"/>
                <w:lang w:val="en-IN"/>
              </w:rPr>
              <w:t>LightGBM</w:t>
            </w:r>
          </w:p>
        </w:tc>
        <w:tc>
          <w:tcPr>
            <w:tcW w:w="0" w:type="auto"/>
            <w:vAlign w:val="center"/>
            <w:hideMark/>
          </w:tcPr>
          <w:p w14:paraId="4B76D542" w14:textId="77777777" w:rsidR="00E57BDF" w:rsidRPr="00E57BDF" w:rsidRDefault="00E57BDF" w:rsidP="00E57BDF">
            <w:pPr>
              <w:spacing w:after="0"/>
              <w:rPr>
                <w:rFonts w:asciiTheme="majorHAnsi" w:eastAsiaTheme="majorEastAsia" w:hAnsiTheme="majorHAnsi" w:cstheme="majorHAnsi"/>
                <w:b/>
                <w:bCs/>
                <w:color w:val="17365D" w:themeColor="text2" w:themeShade="BF"/>
                <w:spacing w:val="5"/>
                <w:kern w:val="28"/>
                <w:szCs w:val="24"/>
                <w:lang w:val="en-IN"/>
              </w:rPr>
            </w:pPr>
            <w:r w:rsidRPr="00E57BDF">
              <w:rPr>
                <w:rFonts w:asciiTheme="majorHAnsi" w:eastAsiaTheme="majorEastAsia" w:hAnsiTheme="majorHAnsi" w:cstheme="majorHAnsi"/>
                <w:b/>
                <w:bCs/>
                <w:color w:val="17365D" w:themeColor="text2" w:themeShade="BF"/>
                <w:spacing w:val="5"/>
                <w:kern w:val="28"/>
                <w:szCs w:val="24"/>
                <w:lang w:val="en-IN"/>
              </w:rPr>
              <w:t>XGBoost</w:t>
            </w:r>
          </w:p>
        </w:tc>
      </w:tr>
      <w:tr w:rsidR="004F17D2" w:rsidRPr="00E57BDF" w14:paraId="0DB2077C" w14:textId="77777777" w:rsidTr="004F52F4">
        <w:trPr>
          <w:tblCellSpacing w:w="15" w:type="dxa"/>
        </w:trPr>
        <w:tc>
          <w:tcPr>
            <w:tcW w:w="0" w:type="auto"/>
            <w:vAlign w:val="center"/>
            <w:hideMark/>
          </w:tcPr>
          <w:p w14:paraId="36E3226E" w14:textId="77777777" w:rsidR="00E57BDF" w:rsidRPr="00E57BDF" w:rsidRDefault="00E57BDF" w:rsidP="00E57BDF">
            <w:pPr>
              <w:spacing w:after="0"/>
              <w:rPr>
                <w:rFonts w:asciiTheme="majorHAnsi" w:eastAsiaTheme="majorEastAsia" w:hAnsiTheme="majorHAnsi" w:cstheme="majorHAnsi"/>
                <w:color w:val="17365D" w:themeColor="text2" w:themeShade="BF"/>
                <w:spacing w:val="5"/>
                <w:kern w:val="28"/>
                <w:szCs w:val="24"/>
                <w:lang w:val="en-IN"/>
              </w:rPr>
            </w:pPr>
            <w:r w:rsidRPr="00E57BDF">
              <w:rPr>
                <w:rFonts w:asciiTheme="majorHAnsi" w:eastAsiaTheme="majorEastAsia" w:hAnsiTheme="majorHAnsi" w:cstheme="majorHAnsi"/>
                <w:color w:val="17365D" w:themeColor="text2" w:themeShade="BF"/>
                <w:spacing w:val="5"/>
                <w:kern w:val="28"/>
                <w:szCs w:val="24"/>
                <w:lang w:val="en-IN"/>
              </w:rPr>
              <w:t>Training Speed</w:t>
            </w:r>
          </w:p>
        </w:tc>
        <w:tc>
          <w:tcPr>
            <w:tcW w:w="0" w:type="auto"/>
            <w:vAlign w:val="center"/>
            <w:hideMark/>
          </w:tcPr>
          <w:p w14:paraId="42ACA0F7" w14:textId="2A3E3D15" w:rsidR="00E57BDF" w:rsidRPr="00E57BDF" w:rsidRDefault="00E57BDF" w:rsidP="00E57BDF">
            <w:pPr>
              <w:spacing w:after="0"/>
              <w:rPr>
                <w:rFonts w:asciiTheme="majorHAnsi" w:eastAsiaTheme="majorEastAsia" w:hAnsiTheme="majorHAnsi" w:cstheme="majorHAnsi"/>
                <w:color w:val="17365D" w:themeColor="text2" w:themeShade="BF"/>
                <w:spacing w:val="5"/>
                <w:kern w:val="28"/>
                <w:szCs w:val="24"/>
                <w:lang w:val="en-IN"/>
              </w:rPr>
            </w:pPr>
            <w:r w:rsidRPr="00E57BDF">
              <w:rPr>
                <w:rFonts w:asciiTheme="majorHAnsi" w:eastAsiaTheme="majorEastAsia" w:hAnsiTheme="majorHAnsi" w:cstheme="majorHAnsi"/>
                <w:color w:val="17365D" w:themeColor="text2" w:themeShade="BF"/>
                <w:spacing w:val="5"/>
                <w:kern w:val="28"/>
                <w:szCs w:val="24"/>
                <w:lang w:val="en-IN"/>
              </w:rPr>
              <w:t>Faster</w:t>
            </w:r>
          </w:p>
        </w:tc>
        <w:tc>
          <w:tcPr>
            <w:tcW w:w="0" w:type="auto"/>
            <w:vAlign w:val="center"/>
            <w:hideMark/>
          </w:tcPr>
          <w:p w14:paraId="73A7F6C0" w14:textId="77777777" w:rsidR="00E57BDF" w:rsidRPr="00E57BDF" w:rsidRDefault="00E57BDF" w:rsidP="00E57BDF">
            <w:pPr>
              <w:spacing w:after="0"/>
              <w:rPr>
                <w:rFonts w:asciiTheme="majorHAnsi" w:eastAsiaTheme="majorEastAsia" w:hAnsiTheme="majorHAnsi" w:cstheme="majorHAnsi"/>
                <w:color w:val="17365D" w:themeColor="text2" w:themeShade="BF"/>
                <w:spacing w:val="5"/>
                <w:kern w:val="28"/>
                <w:szCs w:val="24"/>
                <w:lang w:val="en-IN"/>
              </w:rPr>
            </w:pPr>
            <w:r w:rsidRPr="00E57BDF">
              <w:rPr>
                <w:rFonts w:asciiTheme="majorHAnsi" w:eastAsiaTheme="majorEastAsia" w:hAnsiTheme="majorHAnsi" w:cstheme="majorHAnsi"/>
                <w:color w:val="17365D" w:themeColor="text2" w:themeShade="BF"/>
                <w:spacing w:val="5"/>
                <w:kern w:val="28"/>
                <w:szCs w:val="24"/>
                <w:lang w:val="en-IN"/>
              </w:rPr>
              <w:t>Slightly slower</w:t>
            </w:r>
          </w:p>
        </w:tc>
      </w:tr>
      <w:tr w:rsidR="004F17D2" w:rsidRPr="00E57BDF" w14:paraId="00478BE3" w14:textId="77777777" w:rsidTr="004F52F4">
        <w:trPr>
          <w:tblCellSpacing w:w="15" w:type="dxa"/>
        </w:trPr>
        <w:tc>
          <w:tcPr>
            <w:tcW w:w="0" w:type="auto"/>
            <w:vAlign w:val="center"/>
            <w:hideMark/>
          </w:tcPr>
          <w:p w14:paraId="01D5CA89" w14:textId="77777777" w:rsidR="00E57BDF" w:rsidRPr="00E57BDF" w:rsidRDefault="00E57BDF" w:rsidP="00E57BDF">
            <w:pPr>
              <w:spacing w:after="0"/>
              <w:rPr>
                <w:rFonts w:asciiTheme="majorHAnsi" w:eastAsiaTheme="majorEastAsia" w:hAnsiTheme="majorHAnsi" w:cstheme="majorHAnsi"/>
                <w:color w:val="17365D" w:themeColor="text2" w:themeShade="BF"/>
                <w:spacing w:val="5"/>
                <w:kern w:val="28"/>
                <w:szCs w:val="24"/>
                <w:lang w:val="en-IN"/>
              </w:rPr>
            </w:pPr>
            <w:r w:rsidRPr="00E57BDF">
              <w:rPr>
                <w:rFonts w:asciiTheme="majorHAnsi" w:eastAsiaTheme="majorEastAsia" w:hAnsiTheme="majorHAnsi" w:cstheme="majorHAnsi"/>
                <w:color w:val="17365D" w:themeColor="text2" w:themeShade="BF"/>
                <w:spacing w:val="5"/>
                <w:kern w:val="28"/>
                <w:szCs w:val="24"/>
                <w:lang w:val="en-IN"/>
              </w:rPr>
              <w:t>Memory Efficiency</w:t>
            </w:r>
          </w:p>
        </w:tc>
        <w:tc>
          <w:tcPr>
            <w:tcW w:w="0" w:type="auto"/>
            <w:vAlign w:val="center"/>
            <w:hideMark/>
          </w:tcPr>
          <w:p w14:paraId="01C79CE0" w14:textId="4C2B7FCF" w:rsidR="00E57BDF" w:rsidRPr="00E57BDF" w:rsidRDefault="00E57BDF" w:rsidP="00E57BDF">
            <w:pPr>
              <w:spacing w:after="0"/>
              <w:rPr>
                <w:rFonts w:asciiTheme="majorHAnsi" w:eastAsiaTheme="majorEastAsia" w:hAnsiTheme="majorHAnsi" w:cstheme="majorHAnsi"/>
                <w:color w:val="17365D" w:themeColor="text2" w:themeShade="BF"/>
                <w:spacing w:val="5"/>
                <w:kern w:val="28"/>
                <w:szCs w:val="24"/>
                <w:lang w:val="en-IN"/>
              </w:rPr>
            </w:pPr>
            <w:r w:rsidRPr="00E57BDF">
              <w:rPr>
                <w:rFonts w:asciiTheme="majorHAnsi" w:eastAsiaTheme="majorEastAsia" w:hAnsiTheme="majorHAnsi" w:cstheme="majorHAnsi"/>
                <w:color w:val="17365D" w:themeColor="text2" w:themeShade="BF"/>
                <w:spacing w:val="5"/>
                <w:kern w:val="28"/>
                <w:szCs w:val="24"/>
                <w:lang w:val="en-IN"/>
              </w:rPr>
              <w:t>Very Efficient</w:t>
            </w:r>
          </w:p>
        </w:tc>
        <w:tc>
          <w:tcPr>
            <w:tcW w:w="0" w:type="auto"/>
            <w:vAlign w:val="center"/>
            <w:hideMark/>
          </w:tcPr>
          <w:p w14:paraId="61D9EC35" w14:textId="77777777" w:rsidR="00E57BDF" w:rsidRPr="00E57BDF" w:rsidRDefault="00E57BDF" w:rsidP="00E57BDF">
            <w:pPr>
              <w:spacing w:after="0"/>
              <w:rPr>
                <w:rFonts w:asciiTheme="majorHAnsi" w:eastAsiaTheme="majorEastAsia" w:hAnsiTheme="majorHAnsi" w:cstheme="majorHAnsi"/>
                <w:color w:val="17365D" w:themeColor="text2" w:themeShade="BF"/>
                <w:spacing w:val="5"/>
                <w:kern w:val="28"/>
                <w:szCs w:val="24"/>
                <w:lang w:val="en-IN"/>
              </w:rPr>
            </w:pPr>
            <w:r w:rsidRPr="00E57BDF">
              <w:rPr>
                <w:rFonts w:asciiTheme="majorHAnsi" w:eastAsiaTheme="majorEastAsia" w:hAnsiTheme="majorHAnsi" w:cstheme="majorHAnsi"/>
                <w:color w:val="17365D" w:themeColor="text2" w:themeShade="BF"/>
                <w:spacing w:val="5"/>
                <w:kern w:val="28"/>
                <w:szCs w:val="24"/>
                <w:lang w:val="en-IN"/>
              </w:rPr>
              <w:t>Less efficient</w:t>
            </w:r>
          </w:p>
        </w:tc>
      </w:tr>
      <w:tr w:rsidR="004F17D2" w:rsidRPr="00E57BDF" w14:paraId="1269A395" w14:textId="77777777" w:rsidTr="004F52F4">
        <w:trPr>
          <w:tblCellSpacing w:w="15" w:type="dxa"/>
        </w:trPr>
        <w:tc>
          <w:tcPr>
            <w:tcW w:w="0" w:type="auto"/>
            <w:vAlign w:val="center"/>
            <w:hideMark/>
          </w:tcPr>
          <w:p w14:paraId="53CE3F1B" w14:textId="77777777" w:rsidR="00E57BDF" w:rsidRPr="00E57BDF" w:rsidRDefault="00E57BDF" w:rsidP="00E57BDF">
            <w:pPr>
              <w:spacing w:after="0"/>
              <w:rPr>
                <w:rFonts w:asciiTheme="majorHAnsi" w:eastAsiaTheme="majorEastAsia" w:hAnsiTheme="majorHAnsi" w:cstheme="majorHAnsi"/>
                <w:color w:val="17365D" w:themeColor="text2" w:themeShade="BF"/>
                <w:spacing w:val="5"/>
                <w:kern w:val="28"/>
                <w:szCs w:val="24"/>
                <w:lang w:val="en-IN"/>
              </w:rPr>
            </w:pPr>
            <w:r w:rsidRPr="00E57BDF">
              <w:rPr>
                <w:rFonts w:asciiTheme="majorHAnsi" w:eastAsiaTheme="majorEastAsia" w:hAnsiTheme="majorHAnsi" w:cstheme="majorHAnsi"/>
                <w:color w:val="17365D" w:themeColor="text2" w:themeShade="BF"/>
                <w:spacing w:val="5"/>
                <w:kern w:val="28"/>
                <w:szCs w:val="24"/>
                <w:lang w:val="en-IN"/>
              </w:rPr>
              <w:t>Large Datasets</w:t>
            </w:r>
          </w:p>
        </w:tc>
        <w:tc>
          <w:tcPr>
            <w:tcW w:w="0" w:type="auto"/>
            <w:vAlign w:val="center"/>
            <w:hideMark/>
          </w:tcPr>
          <w:p w14:paraId="2A57DF21" w14:textId="6BEC8C19" w:rsidR="00E57BDF" w:rsidRPr="00E57BDF" w:rsidRDefault="00E57BDF" w:rsidP="00E57BDF">
            <w:pPr>
              <w:spacing w:after="0"/>
              <w:rPr>
                <w:rFonts w:asciiTheme="majorHAnsi" w:eastAsiaTheme="majorEastAsia" w:hAnsiTheme="majorHAnsi" w:cstheme="majorHAnsi"/>
                <w:color w:val="17365D" w:themeColor="text2" w:themeShade="BF"/>
                <w:spacing w:val="5"/>
                <w:kern w:val="28"/>
                <w:szCs w:val="24"/>
                <w:lang w:val="en-IN"/>
              </w:rPr>
            </w:pPr>
            <w:r w:rsidRPr="00E57BDF">
              <w:rPr>
                <w:rFonts w:asciiTheme="majorHAnsi" w:eastAsiaTheme="majorEastAsia" w:hAnsiTheme="majorHAnsi" w:cstheme="majorHAnsi"/>
                <w:color w:val="17365D" w:themeColor="text2" w:themeShade="BF"/>
                <w:spacing w:val="5"/>
                <w:kern w:val="28"/>
                <w:szCs w:val="24"/>
                <w:lang w:val="en-IN"/>
              </w:rPr>
              <w:t>Optimized</w:t>
            </w:r>
          </w:p>
        </w:tc>
        <w:tc>
          <w:tcPr>
            <w:tcW w:w="0" w:type="auto"/>
            <w:vAlign w:val="center"/>
            <w:hideMark/>
          </w:tcPr>
          <w:p w14:paraId="0817C192" w14:textId="77777777" w:rsidR="00E57BDF" w:rsidRPr="00E57BDF" w:rsidRDefault="00E57BDF" w:rsidP="00E57BDF">
            <w:pPr>
              <w:spacing w:after="0"/>
              <w:rPr>
                <w:rFonts w:asciiTheme="majorHAnsi" w:eastAsiaTheme="majorEastAsia" w:hAnsiTheme="majorHAnsi" w:cstheme="majorHAnsi"/>
                <w:color w:val="17365D" w:themeColor="text2" w:themeShade="BF"/>
                <w:spacing w:val="5"/>
                <w:kern w:val="28"/>
                <w:szCs w:val="24"/>
                <w:lang w:val="en-IN"/>
              </w:rPr>
            </w:pPr>
            <w:r w:rsidRPr="00E57BDF">
              <w:rPr>
                <w:rFonts w:asciiTheme="majorHAnsi" w:eastAsiaTheme="majorEastAsia" w:hAnsiTheme="majorHAnsi" w:cstheme="majorHAnsi"/>
                <w:color w:val="17365D" w:themeColor="text2" w:themeShade="BF"/>
                <w:spacing w:val="5"/>
                <w:kern w:val="28"/>
                <w:szCs w:val="24"/>
                <w:lang w:val="en-IN"/>
              </w:rPr>
              <w:t>Slower with scale</w:t>
            </w:r>
          </w:p>
        </w:tc>
      </w:tr>
      <w:tr w:rsidR="004F17D2" w:rsidRPr="00E57BDF" w14:paraId="30B0BCB4" w14:textId="77777777" w:rsidTr="004F52F4">
        <w:trPr>
          <w:tblCellSpacing w:w="15" w:type="dxa"/>
        </w:trPr>
        <w:tc>
          <w:tcPr>
            <w:tcW w:w="0" w:type="auto"/>
            <w:vAlign w:val="center"/>
            <w:hideMark/>
          </w:tcPr>
          <w:p w14:paraId="79B53EAD" w14:textId="77777777" w:rsidR="00E57BDF" w:rsidRPr="00E57BDF" w:rsidRDefault="00E57BDF" w:rsidP="00E57BDF">
            <w:pPr>
              <w:spacing w:after="0"/>
              <w:rPr>
                <w:rFonts w:asciiTheme="majorHAnsi" w:eastAsiaTheme="majorEastAsia" w:hAnsiTheme="majorHAnsi" w:cstheme="majorHAnsi"/>
                <w:color w:val="17365D" w:themeColor="text2" w:themeShade="BF"/>
                <w:spacing w:val="5"/>
                <w:kern w:val="28"/>
                <w:szCs w:val="24"/>
                <w:lang w:val="en-IN"/>
              </w:rPr>
            </w:pPr>
            <w:r w:rsidRPr="00E57BDF">
              <w:rPr>
                <w:rFonts w:asciiTheme="majorHAnsi" w:eastAsiaTheme="majorEastAsia" w:hAnsiTheme="majorHAnsi" w:cstheme="majorHAnsi"/>
                <w:color w:val="17365D" w:themeColor="text2" w:themeShade="BF"/>
                <w:spacing w:val="5"/>
                <w:kern w:val="28"/>
                <w:szCs w:val="24"/>
                <w:lang w:val="en-IN"/>
              </w:rPr>
              <w:t>GPU Support</w:t>
            </w:r>
          </w:p>
        </w:tc>
        <w:tc>
          <w:tcPr>
            <w:tcW w:w="0" w:type="auto"/>
            <w:vAlign w:val="center"/>
            <w:hideMark/>
          </w:tcPr>
          <w:p w14:paraId="393271DA" w14:textId="3DF0F00C" w:rsidR="00E57BDF" w:rsidRPr="00E57BDF" w:rsidRDefault="00E57BDF" w:rsidP="00E57BDF">
            <w:pPr>
              <w:spacing w:after="0"/>
              <w:rPr>
                <w:rFonts w:asciiTheme="majorHAnsi" w:eastAsiaTheme="majorEastAsia" w:hAnsiTheme="majorHAnsi" w:cstheme="majorHAnsi"/>
                <w:color w:val="17365D" w:themeColor="text2" w:themeShade="BF"/>
                <w:spacing w:val="5"/>
                <w:kern w:val="28"/>
                <w:szCs w:val="24"/>
                <w:lang w:val="en-IN"/>
              </w:rPr>
            </w:pPr>
            <w:r w:rsidRPr="00E57BDF">
              <w:rPr>
                <w:rFonts w:asciiTheme="majorHAnsi" w:eastAsiaTheme="majorEastAsia" w:hAnsiTheme="majorHAnsi" w:cstheme="majorHAnsi"/>
                <w:color w:val="17365D" w:themeColor="text2" w:themeShade="BF"/>
                <w:spacing w:val="5"/>
                <w:kern w:val="28"/>
                <w:szCs w:val="24"/>
                <w:lang w:val="en-IN"/>
              </w:rPr>
              <w:t>Yes</w:t>
            </w:r>
          </w:p>
        </w:tc>
        <w:tc>
          <w:tcPr>
            <w:tcW w:w="0" w:type="auto"/>
            <w:vAlign w:val="center"/>
            <w:hideMark/>
          </w:tcPr>
          <w:p w14:paraId="5F468D89" w14:textId="2FA97093" w:rsidR="00E57BDF" w:rsidRPr="00E57BDF" w:rsidRDefault="00E57BDF" w:rsidP="00E57BDF">
            <w:pPr>
              <w:spacing w:after="0"/>
              <w:rPr>
                <w:rFonts w:asciiTheme="majorHAnsi" w:eastAsiaTheme="majorEastAsia" w:hAnsiTheme="majorHAnsi" w:cstheme="majorHAnsi"/>
                <w:color w:val="17365D" w:themeColor="text2" w:themeShade="BF"/>
                <w:spacing w:val="5"/>
                <w:kern w:val="28"/>
                <w:szCs w:val="24"/>
                <w:lang w:val="en-IN"/>
              </w:rPr>
            </w:pPr>
            <w:r w:rsidRPr="00E57BDF">
              <w:rPr>
                <w:rFonts w:asciiTheme="majorHAnsi" w:eastAsiaTheme="majorEastAsia" w:hAnsiTheme="majorHAnsi" w:cstheme="majorHAnsi"/>
                <w:color w:val="17365D" w:themeColor="text2" w:themeShade="BF"/>
                <w:spacing w:val="5"/>
                <w:kern w:val="28"/>
                <w:szCs w:val="24"/>
                <w:lang w:val="en-IN"/>
              </w:rPr>
              <w:t>Yes</w:t>
            </w:r>
          </w:p>
        </w:tc>
      </w:tr>
      <w:tr w:rsidR="004F17D2" w:rsidRPr="00E57BDF" w14:paraId="781614F2" w14:textId="77777777" w:rsidTr="004F52F4">
        <w:trPr>
          <w:tblCellSpacing w:w="15" w:type="dxa"/>
        </w:trPr>
        <w:tc>
          <w:tcPr>
            <w:tcW w:w="0" w:type="auto"/>
            <w:vAlign w:val="center"/>
            <w:hideMark/>
          </w:tcPr>
          <w:p w14:paraId="07440981" w14:textId="77777777" w:rsidR="00E57BDF" w:rsidRPr="00E57BDF" w:rsidRDefault="00E57BDF" w:rsidP="00E57BDF">
            <w:pPr>
              <w:spacing w:after="0"/>
              <w:rPr>
                <w:rFonts w:asciiTheme="majorHAnsi" w:eastAsiaTheme="majorEastAsia" w:hAnsiTheme="majorHAnsi" w:cstheme="majorHAnsi"/>
                <w:color w:val="17365D" w:themeColor="text2" w:themeShade="BF"/>
                <w:spacing w:val="5"/>
                <w:kern w:val="28"/>
                <w:szCs w:val="24"/>
                <w:lang w:val="en-IN"/>
              </w:rPr>
            </w:pPr>
            <w:r w:rsidRPr="00E57BDF">
              <w:rPr>
                <w:rFonts w:asciiTheme="majorHAnsi" w:eastAsiaTheme="majorEastAsia" w:hAnsiTheme="majorHAnsi" w:cstheme="majorHAnsi"/>
                <w:color w:val="17365D" w:themeColor="text2" w:themeShade="BF"/>
                <w:spacing w:val="5"/>
                <w:kern w:val="28"/>
                <w:szCs w:val="24"/>
                <w:lang w:val="en-IN"/>
              </w:rPr>
              <w:t>Ranking Support</w:t>
            </w:r>
          </w:p>
        </w:tc>
        <w:tc>
          <w:tcPr>
            <w:tcW w:w="0" w:type="auto"/>
            <w:vAlign w:val="center"/>
            <w:hideMark/>
          </w:tcPr>
          <w:p w14:paraId="582D519C" w14:textId="2DE60588" w:rsidR="00E57BDF" w:rsidRPr="00E57BDF" w:rsidRDefault="00E57BDF" w:rsidP="00E57BDF">
            <w:pPr>
              <w:spacing w:after="0"/>
              <w:rPr>
                <w:rFonts w:asciiTheme="majorHAnsi" w:eastAsiaTheme="majorEastAsia" w:hAnsiTheme="majorHAnsi" w:cstheme="majorHAnsi"/>
                <w:color w:val="17365D" w:themeColor="text2" w:themeShade="BF"/>
                <w:spacing w:val="5"/>
                <w:kern w:val="28"/>
                <w:szCs w:val="24"/>
                <w:lang w:val="en-IN"/>
              </w:rPr>
            </w:pPr>
            <w:r w:rsidRPr="00E57BDF">
              <w:rPr>
                <w:rFonts w:asciiTheme="majorHAnsi" w:eastAsiaTheme="majorEastAsia" w:hAnsiTheme="majorHAnsi" w:cstheme="majorHAnsi"/>
                <w:color w:val="17365D" w:themeColor="text2" w:themeShade="BF"/>
                <w:spacing w:val="5"/>
                <w:kern w:val="28"/>
                <w:szCs w:val="24"/>
                <w:lang w:val="en-IN"/>
              </w:rPr>
              <w:t>Yes</w:t>
            </w:r>
          </w:p>
        </w:tc>
        <w:tc>
          <w:tcPr>
            <w:tcW w:w="0" w:type="auto"/>
            <w:vAlign w:val="center"/>
            <w:hideMark/>
          </w:tcPr>
          <w:p w14:paraId="5DA0ACE7" w14:textId="359F0331" w:rsidR="00E57BDF" w:rsidRPr="00E57BDF" w:rsidRDefault="00E57BDF" w:rsidP="00E57BDF">
            <w:pPr>
              <w:spacing w:after="0"/>
              <w:rPr>
                <w:rFonts w:asciiTheme="majorHAnsi" w:eastAsiaTheme="majorEastAsia" w:hAnsiTheme="majorHAnsi" w:cstheme="majorHAnsi"/>
                <w:color w:val="17365D" w:themeColor="text2" w:themeShade="BF"/>
                <w:spacing w:val="5"/>
                <w:kern w:val="28"/>
                <w:szCs w:val="24"/>
                <w:lang w:val="en-IN"/>
              </w:rPr>
            </w:pPr>
            <w:r w:rsidRPr="00E57BDF">
              <w:rPr>
                <w:rFonts w:asciiTheme="majorHAnsi" w:eastAsiaTheme="majorEastAsia" w:hAnsiTheme="majorHAnsi" w:cstheme="majorHAnsi"/>
                <w:color w:val="17365D" w:themeColor="text2" w:themeShade="BF"/>
                <w:spacing w:val="5"/>
                <w:kern w:val="28"/>
                <w:szCs w:val="24"/>
                <w:lang w:val="en-IN"/>
              </w:rPr>
              <w:t>Yes</w:t>
            </w:r>
          </w:p>
        </w:tc>
      </w:tr>
      <w:tr w:rsidR="004F17D2" w:rsidRPr="00E57BDF" w14:paraId="6F2E8F70" w14:textId="77777777" w:rsidTr="004F52F4">
        <w:trPr>
          <w:tblCellSpacing w:w="15" w:type="dxa"/>
        </w:trPr>
        <w:tc>
          <w:tcPr>
            <w:tcW w:w="0" w:type="auto"/>
            <w:vAlign w:val="center"/>
            <w:hideMark/>
          </w:tcPr>
          <w:p w14:paraId="022E91DC" w14:textId="77777777" w:rsidR="00E57BDF" w:rsidRPr="00E57BDF" w:rsidRDefault="00E57BDF" w:rsidP="00E57BDF">
            <w:pPr>
              <w:spacing w:after="0"/>
              <w:rPr>
                <w:rFonts w:asciiTheme="majorHAnsi" w:eastAsiaTheme="majorEastAsia" w:hAnsiTheme="majorHAnsi" w:cstheme="majorHAnsi"/>
                <w:color w:val="17365D" w:themeColor="text2" w:themeShade="BF"/>
                <w:spacing w:val="5"/>
                <w:kern w:val="28"/>
                <w:szCs w:val="24"/>
                <w:lang w:val="en-IN"/>
              </w:rPr>
            </w:pPr>
            <w:r w:rsidRPr="00E57BDF">
              <w:rPr>
                <w:rFonts w:asciiTheme="majorHAnsi" w:eastAsiaTheme="majorEastAsia" w:hAnsiTheme="majorHAnsi" w:cstheme="majorHAnsi"/>
                <w:color w:val="17365D" w:themeColor="text2" w:themeShade="BF"/>
                <w:spacing w:val="5"/>
                <w:kern w:val="28"/>
                <w:szCs w:val="24"/>
                <w:lang w:val="en-IN"/>
              </w:rPr>
              <w:t>Interpretability</w:t>
            </w:r>
          </w:p>
        </w:tc>
        <w:tc>
          <w:tcPr>
            <w:tcW w:w="0" w:type="auto"/>
            <w:vAlign w:val="center"/>
            <w:hideMark/>
          </w:tcPr>
          <w:p w14:paraId="4F9E67D5" w14:textId="77A9476C" w:rsidR="00E57BDF" w:rsidRPr="00E57BDF" w:rsidRDefault="00E57BDF" w:rsidP="00E57BDF">
            <w:pPr>
              <w:spacing w:after="0"/>
              <w:rPr>
                <w:rFonts w:asciiTheme="majorHAnsi" w:eastAsiaTheme="majorEastAsia" w:hAnsiTheme="majorHAnsi" w:cstheme="majorHAnsi"/>
                <w:color w:val="17365D" w:themeColor="text2" w:themeShade="BF"/>
                <w:spacing w:val="5"/>
                <w:kern w:val="28"/>
                <w:szCs w:val="24"/>
                <w:lang w:val="en-IN"/>
              </w:rPr>
            </w:pPr>
            <w:r w:rsidRPr="00E57BDF">
              <w:rPr>
                <w:rFonts w:asciiTheme="majorHAnsi" w:eastAsiaTheme="majorEastAsia" w:hAnsiTheme="majorHAnsi" w:cstheme="majorHAnsi"/>
                <w:color w:val="17365D" w:themeColor="text2" w:themeShade="BF"/>
                <w:spacing w:val="5"/>
                <w:kern w:val="28"/>
                <w:szCs w:val="24"/>
                <w:lang w:val="en-IN"/>
              </w:rPr>
              <w:t>Feature importance</w:t>
            </w:r>
          </w:p>
        </w:tc>
        <w:tc>
          <w:tcPr>
            <w:tcW w:w="0" w:type="auto"/>
            <w:vAlign w:val="center"/>
            <w:hideMark/>
          </w:tcPr>
          <w:p w14:paraId="0B023817" w14:textId="2A67890F" w:rsidR="00E57BDF" w:rsidRPr="00E57BDF" w:rsidRDefault="00E57BDF" w:rsidP="00E57BDF">
            <w:pPr>
              <w:spacing w:after="0"/>
              <w:rPr>
                <w:rFonts w:asciiTheme="majorHAnsi" w:eastAsiaTheme="majorEastAsia" w:hAnsiTheme="majorHAnsi" w:cstheme="majorHAnsi"/>
                <w:color w:val="17365D" w:themeColor="text2" w:themeShade="BF"/>
                <w:spacing w:val="5"/>
                <w:kern w:val="28"/>
                <w:szCs w:val="24"/>
                <w:lang w:val="en-IN"/>
              </w:rPr>
            </w:pPr>
            <w:r w:rsidRPr="00E57BDF">
              <w:rPr>
                <w:rFonts w:asciiTheme="majorHAnsi" w:eastAsiaTheme="majorEastAsia" w:hAnsiTheme="majorHAnsi" w:cstheme="majorHAnsi"/>
                <w:color w:val="17365D" w:themeColor="text2" w:themeShade="BF"/>
                <w:spacing w:val="5"/>
                <w:kern w:val="28"/>
                <w:szCs w:val="24"/>
                <w:lang w:val="en-IN"/>
              </w:rPr>
              <w:t>Feature importance</w:t>
            </w:r>
          </w:p>
        </w:tc>
      </w:tr>
    </w:tbl>
    <w:p w14:paraId="0B6B8451" w14:textId="77777777" w:rsidR="00E57BDF" w:rsidRPr="00E57BDF" w:rsidRDefault="00E57BDF" w:rsidP="00E57BDF">
      <w:pPr>
        <w:spacing w:after="0"/>
        <w:rPr>
          <w:rFonts w:asciiTheme="majorHAnsi" w:eastAsiaTheme="majorEastAsia" w:hAnsiTheme="majorHAnsi" w:cstheme="majorHAnsi"/>
          <w:color w:val="17365D" w:themeColor="text2" w:themeShade="BF"/>
          <w:spacing w:val="5"/>
          <w:kern w:val="28"/>
          <w:szCs w:val="24"/>
          <w:lang w:val="en-IN"/>
        </w:rPr>
      </w:pPr>
    </w:p>
    <w:p w14:paraId="7F8A4C0C" w14:textId="77777777" w:rsidR="00F36665" w:rsidRPr="004F17D2" w:rsidRDefault="00F36665" w:rsidP="00D127F0">
      <w:pPr>
        <w:spacing w:after="0"/>
        <w:rPr>
          <w:rFonts w:asciiTheme="majorHAnsi" w:eastAsiaTheme="majorEastAsia" w:hAnsiTheme="majorHAnsi" w:cstheme="majorHAnsi"/>
          <w:color w:val="17365D" w:themeColor="text2" w:themeShade="BF"/>
          <w:spacing w:val="5"/>
          <w:kern w:val="28"/>
          <w:szCs w:val="24"/>
        </w:rPr>
      </w:pPr>
    </w:p>
    <w:p w14:paraId="31D87755" w14:textId="77777777" w:rsidR="00C770E4" w:rsidRDefault="00C770E4" w:rsidP="00D127F0">
      <w:pPr>
        <w:spacing w:after="0"/>
        <w:rPr>
          <w:rFonts w:asciiTheme="majorHAnsi" w:eastAsiaTheme="majorEastAsia" w:hAnsiTheme="majorHAnsi" w:cstheme="majorHAnsi"/>
          <w:color w:val="17365D" w:themeColor="text2" w:themeShade="BF"/>
          <w:spacing w:val="5"/>
          <w:kern w:val="28"/>
          <w:szCs w:val="24"/>
          <w:lang w:val="en-IN"/>
        </w:rPr>
      </w:pPr>
    </w:p>
    <w:p w14:paraId="7A603ED5" w14:textId="77777777" w:rsidR="00C770E4" w:rsidRDefault="00C770E4" w:rsidP="00D127F0">
      <w:pPr>
        <w:spacing w:after="0"/>
        <w:rPr>
          <w:rFonts w:asciiTheme="majorHAnsi" w:eastAsiaTheme="majorEastAsia" w:hAnsiTheme="majorHAnsi" w:cstheme="majorHAnsi"/>
          <w:color w:val="17365D" w:themeColor="text2" w:themeShade="BF"/>
          <w:spacing w:val="5"/>
          <w:kern w:val="28"/>
          <w:szCs w:val="24"/>
          <w:lang w:val="en-IN"/>
        </w:rPr>
      </w:pPr>
    </w:p>
    <w:p w14:paraId="0AFACF76" w14:textId="77777777" w:rsidR="00C770E4" w:rsidRDefault="00C770E4" w:rsidP="00D127F0">
      <w:pPr>
        <w:spacing w:after="0"/>
        <w:rPr>
          <w:rFonts w:asciiTheme="majorHAnsi" w:eastAsiaTheme="majorEastAsia" w:hAnsiTheme="majorHAnsi" w:cstheme="majorHAnsi"/>
          <w:color w:val="17365D" w:themeColor="text2" w:themeShade="BF"/>
          <w:spacing w:val="5"/>
          <w:kern w:val="28"/>
          <w:szCs w:val="24"/>
          <w:lang w:val="en-IN"/>
        </w:rPr>
      </w:pPr>
    </w:p>
    <w:p w14:paraId="350724C4" w14:textId="77777777" w:rsidR="00C770E4" w:rsidRDefault="00C770E4" w:rsidP="00D127F0">
      <w:pPr>
        <w:spacing w:after="0"/>
        <w:rPr>
          <w:rFonts w:asciiTheme="majorHAnsi" w:eastAsiaTheme="majorEastAsia" w:hAnsiTheme="majorHAnsi" w:cstheme="majorHAnsi"/>
          <w:color w:val="17365D" w:themeColor="text2" w:themeShade="BF"/>
          <w:spacing w:val="5"/>
          <w:kern w:val="28"/>
          <w:szCs w:val="24"/>
          <w:lang w:val="en-IN"/>
        </w:rPr>
      </w:pPr>
    </w:p>
    <w:p w14:paraId="030A4529" w14:textId="77777777" w:rsidR="00C770E4" w:rsidRDefault="00C770E4" w:rsidP="00D127F0">
      <w:pPr>
        <w:spacing w:after="0"/>
        <w:rPr>
          <w:rFonts w:asciiTheme="majorHAnsi" w:eastAsiaTheme="majorEastAsia" w:hAnsiTheme="majorHAnsi" w:cstheme="majorHAnsi"/>
          <w:color w:val="17365D" w:themeColor="text2" w:themeShade="BF"/>
          <w:spacing w:val="5"/>
          <w:kern w:val="28"/>
          <w:szCs w:val="24"/>
          <w:lang w:val="en-IN"/>
        </w:rPr>
      </w:pPr>
    </w:p>
    <w:p w14:paraId="327D16BC" w14:textId="77777777" w:rsidR="00C770E4" w:rsidRDefault="00C770E4" w:rsidP="00D127F0">
      <w:pPr>
        <w:spacing w:after="0"/>
        <w:rPr>
          <w:rFonts w:asciiTheme="majorHAnsi" w:eastAsiaTheme="majorEastAsia" w:hAnsiTheme="majorHAnsi" w:cstheme="majorHAnsi"/>
          <w:color w:val="17365D" w:themeColor="text2" w:themeShade="BF"/>
          <w:spacing w:val="5"/>
          <w:kern w:val="28"/>
          <w:szCs w:val="24"/>
          <w:lang w:val="en-IN"/>
        </w:rPr>
      </w:pPr>
    </w:p>
    <w:p w14:paraId="770F675C" w14:textId="77777777" w:rsidR="00C770E4" w:rsidRDefault="00C770E4" w:rsidP="00D127F0">
      <w:pPr>
        <w:spacing w:after="0"/>
        <w:rPr>
          <w:rFonts w:asciiTheme="majorHAnsi" w:eastAsiaTheme="majorEastAsia" w:hAnsiTheme="majorHAnsi" w:cstheme="majorHAnsi"/>
          <w:color w:val="17365D" w:themeColor="text2" w:themeShade="BF"/>
          <w:spacing w:val="5"/>
          <w:kern w:val="28"/>
          <w:szCs w:val="24"/>
          <w:lang w:val="en-IN"/>
        </w:rPr>
      </w:pPr>
    </w:p>
    <w:p w14:paraId="1DBC73C6" w14:textId="77777777" w:rsidR="00C770E4" w:rsidRDefault="00C770E4" w:rsidP="00D127F0">
      <w:pPr>
        <w:spacing w:after="0"/>
        <w:rPr>
          <w:rFonts w:asciiTheme="majorHAnsi" w:eastAsiaTheme="majorEastAsia" w:hAnsiTheme="majorHAnsi" w:cstheme="majorHAnsi"/>
          <w:color w:val="17365D" w:themeColor="text2" w:themeShade="BF"/>
          <w:spacing w:val="5"/>
          <w:kern w:val="28"/>
          <w:szCs w:val="24"/>
          <w:lang w:val="en-IN"/>
        </w:rPr>
      </w:pPr>
    </w:p>
    <w:p w14:paraId="0B164E58" w14:textId="77777777" w:rsidR="00C770E4" w:rsidRDefault="00C770E4" w:rsidP="00D127F0">
      <w:pPr>
        <w:spacing w:after="0"/>
        <w:rPr>
          <w:rFonts w:asciiTheme="majorHAnsi" w:eastAsiaTheme="majorEastAsia" w:hAnsiTheme="majorHAnsi" w:cstheme="majorHAnsi"/>
          <w:color w:val="17365D" w:themeColor="text2" w:themeShade="BF"/>
          <w:spacing w:val="5"/>
          <w:kern w:val="28"/>
          <w:szCs w:val="24"/>
          <w:lang w:val="en-IN"/>
        </w:rPr>
      </w:pPr>
    </w:p>
    <w:p w14:paraId="29C676C9" w14:textId="77777777" w:rsidR="00C770E4" w:rsidRDefault="00C770E4" w:rsidP="00D127F0">
      <w:pPr>
        <w:spacing w:after="0"/>
        <w:rPr>
          <w:rFonts w:asciiTheme="majorHAnsi" w:eastAsiaTheme="majorEastAsia" w:hAnsiTheme="majorHAnsi" w:cstheme="majorHAnsi"/>
          <w:color w:val="17365D" w:themeColor="text2" w:themeShade="BF"/>
          <w:spacing w:val="5"/>
          <w:kern w:val="28"/>
          <w:szCs w:val="24"/>
          <w:lang w:val="en-IN"/>
        </w:rPr>
      </w:pPr>
    </w:p>
    <w:p w14:paraId="34292303" w14:textId="77777777" w:rsidR="00C770E4" w:rsidRDefault="00C770E4" w:rsidP="00D127F0">
      <w:pPr>
        <w:spacing w:after="0"/>
        <w:rPr>
          <w:rFonts w:asciiTheme="majorHAnsi" w:eastAsiaTheme="majorEastAsia" w:hAnsiTheme="majorHAnsi" w:cstheme="majorHAnsi"/>
          <w:color w:val="17365D" w:themeColor="text2" w:themeShade="BF"/>
          <w:spacing w:val="5"/>
          <w:kern w:val="28"/>
          <w:szCs w:val="24"/>
          <w:lang w:val="en-IN"/>
        </w:rPr>
      </w:pPr>
    </w:p>
    <w:p w14:paraId="5711E2E9" w14:textId="77777777" w:rsidR="00C770E4" w:rsidRDefault="00C770E4" w:rsidP="00D127F0">
      <w:pPr>
        <w:spacing w:after="0"/>
        <w:rPr>
          <w:rFonts w:asciiTheme="majorHAnsi" w:eastAsiaTheme="majorEastAsia" w:hAnsiTheme="majorHAnsi" w:cstheme="majorHAnsi"/>
          <w:color w:val="17365D" w:themeColor="text2" w:themeShade="BF"/>
          <w:spacing w:val="5"/>
          <w:kern w:val="28"/>
          <w:szCs w:val="24"/>
          <w:lang w:val="en-IN"/>
        </w:rPr>
      </w:pPr>
    </w:p>
    <w:p w14:paraId="42000683" w14:textId="77777777" w:rsidR="00C770E4" w:rsidRDefault="00C770E4" w:rsidP="00D127F0">
      <w:pPr>
        <w:spacing w:after="0"/>
        <w:rPr>
          <w:rFonts w:asciiTheme="majorHAnsi" w:eastAsiaTheme="majorEastAsia" w:hAnsiTheme="majorHAnsi" w:cstheme="majorHAnsi"/>
          <w:color w:val="17365D" w:themeColor="text2" w:themeShade="BF"/>
          <w:spacing w:val="5"/>
          <w:kern w:val="28"/>
          <w:szCs w:val="24"/>
          <w:lang w:val="en-IN"/>
        </w:rPr>
      </w:pPr>
    </w:p>
    <w:p w14:paraId="17A77DC2" w14:textId="77777777" w:rsidR="00C770E4" w:rsidRDefault="00C770E4" w:rsidP="00D127F0">
      <w:pPr>
        <w:spacing w:after="0"/>
        <w:rPr>
          <w:rFonts w:asciiTheme="majorHAnsi" w:eastAsiaTheme="majorEastAsia" w:hAnsiTheme="majorHAnsi" w:cstheme="majorHAnsi"/>
          <w:color w:val="17365D" w:themeColor="text2" w:themeShade="BF"/>
          <w:spacing w:val="5"/>
          <w:kern w:val="28"/>
          <w:szCs w:val="24"/>
          <w:lang w:val="en-IN"/>
        </w:rPr>
      </w:pPr>
    </w:p>
    <w:p w14:paraId="2AB38950" w14:textId="77777777" w:rsidR="00C770E4" w:rsidRDefault="00C770E4" w:rsidP="00D127F0">
      <w:pPr>
        <w:spacing w:after="0"/>
        <w:rPr>
          <w:rFonts w:asciiTheme="majorHAnsi" w:eastAsiaTheme="majorEastAsia" w:hAnsiTheme="majorHAnsi" w:cstheme="majorHAnsi"/>
          <w:color w:val="17365D" w:themeColor="text2" w:themeShade="BF"/>
          <w:spacing w:val="5"/>
          <w:kern w:val="28"/>
          <w:szCs w:val="24"/>
          <w:lang w:val="en-IN"/>
        </w:rPr>
      </w:pPr>
    </w:p>
    <w:p w14:paraId="6A5D1DE2" w14:textId="77777777" w:rsidR="00C770E4" w:rsidRDefault="00C770E4" w:rsidP="00D127F0">
      <w:pPr>
        <w:spacing w:after="0"/>
        <w:rPr>
          <w:rFonts w:asciiTheme="majorHAnsi" w:eastAsiaTheme="majorEastAsia" w:hAnsiTheme="majorHAnsi" w:cstheme="majorHAnsi"/>
          <w:color w:val="17365D" w:themeColor="text2" w:themeShade="BF"/>
          <w:spacing w:val="5"/>
          <w:kern w:val="28"/>
          <w:szCs w:val="24"/>
          <w:lang w:val="en-IN"/>
        </w:rPr>
      </w:pPr>
    </w:p>
    <w:p w14:paraId="5480EE0B" w14:textId="77777777" w:rsidR="00C770E4" w:rsidRDefault="00C770E4" w:rsidP="00D127F0">
      <w:pPr>
        <w:spacing w:after="0"/>
        <w:rPr>
          <w:rFonts w:asciiTheme="majorHAnsi" w:eastAsiaTheme="majorEastAsia" w:hAnsiTheme="majorHAnsi" w:cstheme="majorHAnsi"/>
          <w:color w:val="17365D" w:themeColor="text2" w:themeShade="BF"/>
          <w:spacing w:val="5"/>
          <w:kern w:val="28"/>
          <w:szCs w:val="24"/>
          <w:lang w:val="en-IN"/>
        </w:rPr>
      </w:pPr>
    </w:p>
    <w:p w14:paraId="305BAE81" w14:textId="77777777" w:rsidR="00C770E4" w:rsidRDefault="00C770E4" w:rsidP="00D127F0">
      <w:pPr>
        <w:spacing w:after="0"/>
        <w:rPr>
          <w:rFonts w:asciiTheme="majorHAnsi" w:eastAsiaTheme="majorEastAsia" w:hAnsiTheme="majorHAnsi" w:cstheme="majorHAnsi"/>
          <w:color w:val="17365D" w:themeColor="text2" w:themeShade="BF"/>
          <w:spacing w:val="5"/>
          <w:kern w:val="28"/>
          <w:szCs w:val="24"/>
          <w:lang w:val="en-IN"/>
        </w:rPr>
      </w:pPr>
    </w:p>
    <w:p w14:paraId="327AC8F7" w14:textId="77777777" w:rsidR="00C770E4" w:rsidRDefault="00C770E4" w:rsidP="00D127F0">
      <w:pPr>
        <w:spacing w:after="0"/>
        <w:rPr>
          <w:rFonts w:asciiTheme="majorHAnsi" w:eastAsiaTheme="majorEastAsia" w:hAnsiTheme="majorHAnsi" w:cstheme="majorHAnsi"/>
          <w:color w:val="17365D" w:themeColor="text2" w:themeShade="BF"/>
          <w:spacing w:val="5"/>
          <w:kern w:val="28"/>
          <w:szCs w:val="24"/>
          <w:lang w:val="en-IN"/>
        </w:rPr>
      </w:pPr>
    </w:p>
    <w:p w14:paraId="61EC516B" w14:textId="77777777" w:rsidR="00C770E4" w:rsidRDefault="00C770E4" w:rsidP="00D127F0">
      <w:pPr>
        <w:spacing w:after="0"/>
        <w:rPr>
          <w:rFonts w:asciiTheme="majorHAnsi" w:eastAsiaTheme="majorEastAsia" w:hAnsiTheme="majorHAnsi" w:cstheme="majorHAnsi"/>
          <w:color w:val="17365D" w:themeColor="text2" w:themeShade="BF"/>
          <w:spacing w:val="5"/>
          <w:kern w:val="28"/>
          <w:szCs w:val="24"/>
          <w:lang w:val="en-IN"/>
        </w:rPr>
      </w:pPr>
    </w:p>
    <w:p w14:paraId="09B2B1F6" w14:textId="77777777" w:rsidR="00C770E4" w:rsidRDefault="00C770E4" w:rsidP="00D127F0">
      <w:pPr>
        <w:spacing w:after="0"/>
        <w:rPr>
          <w:rFonts w:asciiTheme="majorHAnsi" w:eastAsiaTheme="majorEastAsia" w:hAnsiTheme="majorHAnsi" w:cstheme="majorHAnsi"/>
          <w:color w:val="17365D" w:themeColor="text2" w:themeShade="BF"/>
          <w:spacing w:val="5"/>
          <w:kern w:val="28"/>
          <w:szCs w:val="24"/>
          <w:lang w:val="en-IN"/>
        </w:rPr>
      </w:pPr>
    </w:p>
    <w:p w14:paraId="729F2115" w14:textId="77777777" w:rsidR="00C770E4" w:rsidRDefault="00C770E4" w:rsidP="00D127F0">
      <w:pPr>
        <w:spacing w:after="0"/>
        <w:rPr>
          <w:rFonts w:asciiTheme="majorHAnsi" w:eastAsiaTheme="majorEastAsia" w:hAnsiTheme="majorHAnsi" w:cstheme="majorHAnsi"/>
          <w:color w:val="17365D" w:themeColor="text2" w:themeShade="BF"/>
          <w:spacing w:val="5"/>
          <w:kern w:val="28"/>
          <w:szCs w:val="24"/>
          <w:lang w:val="en-IN"/>
        </w:rPr>
      </w:pPr>
    </w:p>
    <w:p w14:paraId="6EE1969B" w14:textId="77777777" w:rsidR="00C770E4" w:rsidRDefault="00C770E4" w:rsidP="00D127F0">
      <w:pPr>
        <w:spacing w:after="0"/>
        <w:rPr>
          <w:rFonts w:asciiTheme="majorHAnsi" w:eastAsiaTheme="majorEastAsia" w:hAnsiTheme="majorHAnsi" w:cstheme="majorHAnsi"/>
          <w:color w:val="17365D" w:themeColor="text2" w:themeShade="BF"/>
          <w:spacing w:val="5"/>
          <w:kern w:val="28"/>
          <w:szCs w:val="24"/>
          <w:lang w:val="en-IN"/>
        </w:rPr>
      </w:pPr>
    </w:p>
    <w:p w14:paraId="5B43FC9C" w14:textId="77777777" w:rsidR="00C770E4" w:rsidRDefault="00C770E4" w:rsidP="00D127F0">
      <w:pPr>
        <w:spacing w:after="0"/>
        <w:rPr>
          <w:rFonts w:asciiTheme="majorHAnsi" w:eastAsiaTheme="majorEastAsia" w:hAnsiTheme="majorHAnsi" w:cstheme="majorHAnsi"/>
          <w:color w:val="17365D" w:themeColor="text2" w:themeShade="BF"/>
          <w:spacing w:val="5"/>
          <w:kern w:val="28"/>
          <w:szCs w:val="24"/>
          <w:lang w:val="en-IN"/>
        </w:rPr>
      </w:pPr>
    </w:p>
    <w:p w14:paraId="38FE56F9" w14:textId="77777777" w:rsidR="00C770E4" w:rsidRDefault="00C770E4" w:rsidP="00D127F0">
      <w:pPr>
        <w:spacing w:after="0"/>
        <w:rPr>
          <w:rFonts w:asciiTheme="majorHAnsi" w:eastAsiaTheme="majorEastAsia" w:hAnsiTheme="majorHAnsi" w:cstheme="majorHAnsi"/>
          <w:color w:val="17365D" w:themeColor="text2" w:themeShade="BF"/>
          <w:spacing w:val="5"/>
          <w:kern w:val="28"/>
          <w:szCs w:val="24"/>
          <w:lang w:val="en-IN"/>
        </w:rPr>
      </w:pPr>
    </w:p>
    <w:p w14:paraId="3EAD9F3B" w14:textId="2BD82151" w:rsidR="00D127F0" w:rsidRPr="004F17D2" w:rsidRDefault="00000000" w:rsidP="00D127F0">
      <w:pPr>
        <w:spacing w:after="0"/>
        <w:rPr>
          <w:rFonts w:asciiTheme="majorHAnsi" w:eastAsiaTheme="majorEastAsia" w:hAnsiTheme="majorHAnsi" w:cstheme="majorHAnsi"/>
          <w:color w:val="17365D" w:themeColor="text2" w:themeShade="BF"/>
          <w:spacing w:val="5"/>
          <w:kern w:val="28"/>
          <w:szCs w:val="24"/>
          <w:lang w:val="en-IN"/>
        </w:rPr>
      </w:pPr>
      <w:r>
        <w:rPr>
          <w:rFonts w:asciiTheme="majorHAnsi" w:eastAsiaTheme="majorEastAsia" w:hAnsiTheme="majorHAnsi" w:cstheme="majorHAnsi"/>
          <w:color w:val="17365D" w:themeColor="text2" w:themeShade="BF"/>
          <w:spacing w:val="5"/>
          <w:kern w:val="28"/>
          <w:szCs w:val="24"/>
          <w:lang w:val="en-IN"/>
        </w:rPr>
        <w:pict w14:anchorId="1EC3E09C">
          <v:rect id="_x0000_i1034" style="width:0;height:1.5pt" o:hralign="center" o:hrstd="t" o:hr="t" fillcolor="#a0a0a0" stroked="f"/>
        </w:pict>
      </w:r>
    </w:p>
    <w:p w14:paraId="7BDC3269" w14:textId="77777777" w:rsidR="006E3EDA" w:rsidRPr="004F17D2" w:rsidRDefault="006E3EDA" w:rsidP="00D127F0">
      <w:pPr>
        <w:spacing w:after="0"/>
        <w:rPr>
          <w:rFonts w:asciiTheme="majorHAnsi" w:eastAsiaTheme="majorEastAsia" w:hAnsiTheme="majorHAnsi" w:cstheme="majorHAnsi"/>
          <w:b/>
          <w:bCs/>
          <w:color w:val="17365D" w:themeColor="text2" w:themeShade="BF"/>
          <w:spacing w:val="5"/>
          <w:kern w:val="28"/>
          <w:sz w:val="32"/>
          <w:szCs w:val="32"/>
          <w:lang w:val="en-IN"/>
        </w:rPr>
      </w:pPr>
    </w:p>
    <w:p w14:paraId="25C2688C" w14:textId="735135D8" w:rsidR="00D127F0" w:rsidRPr="004F17D2" w:rsidRDefault="005172FF" w:rsidP="00D127F0">
      <w:pPr>
        <w:spacing w:after="0"/>
        <w:rPr>
          <w:rFonts w:asciiTheme="majorHAnsi" w:eastAsiaTheme="majorEastAsia" w:hAnsiTheme="majorHAnsi" w:cstheme="majorHAnsi"/>
          <w:b/>
          <w:bCs/>
          <w:color w:val="17365D" w:themeColor="text2" w:themeShade="BF"/>
          <w:spacing w:val="5"/>
          <w:kern w:val="28"/>
          <w:sz w:val="32"/>
          <w:szCs w:val="32"/>
          <w:lang w:val="en-IN"/>
        </w:rPr>
      </w:pPr>
      <w:r w:rsidRPr="004F17D2">
        <w:rPr>
          <w:rFonts w:asciiTheme="majorHAnsi" w:eastAsiaTheme="majorEastAsia" w:hAnsiTheme="majorHAnsi" w:cstheme="majorHAnsi"/>
          <w:b/>
          <w:bCs/>
          <w:color w:val="17365D" w:themeColor="text2" w:themeShade="BF"/>
          <w:spacing w:val="5"/>
          <w:kern w:val="28"/>
          <w:sz w:val="32"/>
          <w:szCs w:val="32"/>
          <w:lang w:val="en-IN"/>
        </w:rPr>
        <w:lastRenderedPageBreak/>
        <w:t>7</w:t>
      </w:r>
      <w:r w:rsidR="00D127F0" w:rsidRPr="004F17D2">
        <w:rPr>
          <w:rFonts w:asciiTheme="majorHAnsi" w:eastAsiaTheme="majorEastAsia" w:hAnsiTheme="majorHAnsi" w:cstheme="majorHAnsi"/>
          <w:b/>
          <w:bCs/>
          <w:color w:val="17365D" w:themeColor="text2" w:themeShade="BF"/>
          <w:spacing w:val="5"/>
          <w:kern w:val="28"/>
          <w:sz w:val="32"/>
          <w:szCs w:val="32"/>
          <w:lang w:val="en-IN"/>
        </w:rPr>
        <w:t>. Conclusion</w:t>
      </w:r>
    </w:p>
    <w:p w14:paraId="747A5B6D" w14:textId="77777777" w:rsidR="006E3EDA" w:rsidRPr="004F17D2" w:rsidRDefault="006E3EDA" w:rsidP="00D127F0">
      <w:pPr>
        <w:spacing w:after="0"/>
        <w:rPr>
          <w:rFonts w:asciiTheme="majorHAnsi" w:eastAsiaTheme="majorEastAsia" w:hAnsiTheme="majorHAnsi" w:cstheme="majorHAnsi"/>
          <w:b/>
          <w:bCs/>
          <w:color w:val="17365D" w:themeColor="text2" w:themeShade="BF"/>
          <w:spacing w:val="5"/>
          <w:kern w:val="28"/>
          <w:sz w:val="32"/>
          <w:szCs w:val="32"/>
          <w:lang w:val="en-IN"/>
        </w:rPr>
      </w:pPr>
    </w:p>
    <w:p w14:paraId="6FC5E45C" w14:textId="77777777" w:rsidR="009D1764" w:rsidRDefault="00D127F0" w:rsidP="009D1764">
      <w:pPr>
        <w:spacing w:after="0"/>
        <w:rPr>
          <w:rFonts w:asciiTheme="majorHAnsi" w:eastAsiaTheme="majorEastAsia" w:hAnsiTheme="majorHAnsi" w:cstheme="majorHAnsi"/>
          <w:color w:val="17365D" w:themeColor="text2" w:themeShade="BF"/>
          <w:spacing w:val="5"/>
          <w:kern w:val="28"/>
          <w:szCs w:val="24"/>
          <w:lang w:val="en-IN"/>
        </w:rPr>
      </w:pPr>
      <w:r w:rsidRPr="004F17D2">
        <w:rPr>
          <w:rFonts w:asciiTheme="majorHAnsi" w:eastAsiaTheme="majorEastAsia" w:hAnsiTheme="majorHAnsi" w:cstheme="majorHAnsi"/>
          <w:color w:val="17365D" w:themeColor="text2" w:themeShade="BF"/>
          <w:spacing w:val="5"/>
          <w:kern w:val="28"/>
          <w:szCs w:val="24"/>
          <w:lang w:val="en-IN"/>
        </w:rPr>
        <w:t xml:space="preserve">This project exemplifies the use of modern NLP and ML to enhance hiring decisions. By semantically </w:t>
      </w:r>
      <w:r w:rsidR="0049089F" w:rsidRPr="004F17D2">
        <w:rPr>
          <w:rFonts w:asciiTheme="majorHAnsi" w:eastAsiaTheme="majorEastAsia" w:hAnsiTheme="majorHAnsi" w:cstheme="majorHAnsi"/>
          <w:color w:val="17365D" w:themeColor="text2" w:themeShade="BF"/>
          <w:spacing w:val="5"/>
          <w:kern w:val="28"/>
          <w:szCs w:val="24"/>
          <w:lang w:val="en-IN"/>
        </w:rPr>
        <w:t>analysing</w:t>
      </w:r>
      <w:r w:rsidRPr="004F17D2">
        <w:rPr>
          <w:rFonts w:asciiTheme="majorHAnsi" w:eastAsiaTheme="majorEastAsia" w:hAnsiTheme="majorHAnsi" w:cstheme="majorHAnsi"/>
          <w:color w:val="17365D" w:themeColor="text2" w:themeShade="BF"/>
          <w:spacing w:val="5"/>
          <w:kern w:val="28"/>
          <w:szCs w:val="24"/>
          <w:lang w:val="en-IN"/>
        </w:rPr>
        <w:t xml:space="preserve"> candidate-job fit, the system offers a data-driven, context-aware recruitment model that outperforms keyword-based filters and streamlines candidate shortlisting. It demonstrates how AI can improve fairness, relevance, and efficiency in talent acquisition pipelines.</w:t>
      </w:r>
      <w:r w:rsidR="009D1764" w:rsidRPr="009D1764">
        <w:rPr>
          <w:rFonts w:asciiTheme="majorHAnsi" w:eastAsiaTheme="majorEastAsia" w:hAnsiTheme="majorHAnsi" w:cstheme="majorHAnsi"/>
          <w:color w:val="17365D" w:themeColor="text2" w:themeShade="BF"/>
          <w:spacing w:val="5"/>
          <w:kern w:val="28"/>
          <w:szCs w:val="24"/>
          <w:lang w:val="en-IN"/>
        </w:rPr>
        <w:t xml:space="preserve"> </w:t>
      </w:r>
    </w:p>
    <w:p w14:paraId="63618C5A" w14:textId="77777777" w:rsidR="009D1764" w:rsidRDefault="009D1764" w:rsidP="009D1764">
      <w:pPr>
        <w:spacing w:after="0"/>
        <w:rPr>
          <w:rFonts w:asciiTheme="majorHAnsi" w:eastAsiaTheme="majorEastAsia" w:hAnsiTheme="majorHAnsi" w:cstheme="majorHAnsi"/>
          <w:color w:val="17365D" w:themeColor="text2" w:themeShade="BF"/>
          <w:spacing w:val="5"/>
          <w:kern w:val="28"/>
          <w:szCs w:val="24"/>
          <w:lang w:val="en-IN"/>
        </w:rPr>
      </w:pPr>
    </w:p>
    <w:p w14:paraId="60FB6ECE" w14:textId="77777777" w:rsidR="009D1764" w:rsidRDefault="009D1764" w:rsidP="009D1764">
      <w:pPr>
        <w:spacing w:after="0"/>
        <w:rPr>
          <w:rFonts w:asciiTheme="majorHAnsi" w:eastAsiaTheme="majorEastAsia" w:hAnsiTheme="majorHAnsi" w:cstheme="majorHAnsi"/>
          <w:color w:val="17365D" w:themeColor="text2" w:themeShade="BF"/>
          <w:spacing w:val="5"/>
          <w:kern w:val="28"/>
          <w:szCs w:val="24"/>
          <w:lang w:val="en-IN"/>
        </w:rPr>
      </w:pPr>
    </w:p>
    <w:p w14:paraId="5081C2CD" w14:textId="77777777" w:rsidR="009D1764" w:rsidRDefault="009D1764" w:rsidP="009D1764">
      <w:pPr>
        <w:spacing w:after="0"/>
        <w:rPr>
          <w:rFonts w:asciiTheme="majorHAnsi" w:eastAsiaTheme="majorEastAsia" w:hAnsiTheme="majorHAnsi" w:cstheme="majorHAnsi"/>
          <w:color w:val="17365D" w:themeColor="text2" w:themeShade="BF"/>
          <w:spacing w:val="5"/>
          <w:kern w:val="28"/>
          <w:szCs w:val="24"/>
          <w:lang w:val="en-IN"/>
        </w:rPr>
      </w:pPr>
    </w:p>
    <w:p w14:paraId="3343B8C2" w14:textId="77777777" w:rsidR="009D1764" w:rsidRDefault="009D1764" w:rsidP="009D1764">
      <w:pPr>
        <w:spacing w:after="0"/>
        <w:rPr>
          <w:rFonts w:asciiTheme="majorHAnsi" w:eastAsiaTheme="majorEastAsia" w:hAnsiTheme="majorHAnsi" w:cstheme="majorHAnsi"/>
          <w:color w:val="17365D" w:themeColor="text2" w:themeShade="BF"/>
          <w:spacing w:val="5"/>
          <w:kern w:val="28"/>
          <w:szCs w:val="24"/>
          <w:lang w:val="en-IN"/>
        </w:rPr>
      </w:pPr>
    </w:p>
    <w:p w14:paraId="39B28559" w14:textId="77777777" w:rsidR="009D1764" w:rsidRDefault="009D1764" w:rsidP="009D1764">
      <w:pPr>
        <w:spacing w:after="0"/>
        <w:rPr>
          <w:rFonts w:asciiTheme="majorHAnsi" w:eastAsiaTheme="majorEastAsia" w:hAnsiTheme="majorHAnsi" w:cstheme="majorHAnsi"/>
          <w:color w:val="17365D" w:themeColor="text2" w:themeShade="BF"/>
          <w:spacing w:val="5"/>
          <w:kern w:val="28"/>
          <w:szCs w:val="24"/>
          <w:lang w:val="en-IN"/>
        </w:rPr>
      </w:pPr>
    </w:p>
    <w:p w14:paraId="2A576F10" w14:textId="77777777" w:rsidR="009D1764" w:rsidRDefault="009D1764" w:rsidP="009D1764">
      <w:pPr>
        <w:spacing w:after="0"/>
        <w:rPr>
          <w:rFonts w:asciiTheme="majorHAnsi" w:eastAsiaTheme="majorEastAsia" w:hAnsiTheme="majorHAnsi" w:cstheme="majorHAnsi"/>
          <w:color w:val="17365D" w:themeColor="text2" w:themeShade="BF"/>
          <w:spacing w:val="5"/>
          <w:kern w:val="28"/>
          <w:szCs w:val="24"/>
          <w:lang w:val="en-IN"/>
        </w:rPr>
      </w:pPr>
    </w:p>
    <w:p w14:paraId="4F77C447" w14:textId="77777777" w:rsidR="009D1764" w:rsidRDefault="009D1764" w:rsidP="009D1764">
      <w:pPr>
        <w:spacing w:after="0"/>
        <w:rPr>
          <w:rFonts w:asciiTheme="majorHAnsi" w:eastAsiaTheme="majorEastAsia" w:hAnsiTheme="majorHAnsi" w:cstheme="majorHAnsi"/>
          <w:color w:val="17365D" w:themeColor="text2" w:themeShade="BF"/>
          <w:spacing w:val="5"/>
          <w:kern w:val="28"/>
          <w:szCs w:val="24"/>
          <w:lang w:val="en-IN"/>
        </w:rPr>
      </w:pPr>
    </w:p>
    <w:p w14:paraId="7F6DBDB0" w14:textId="77777777" w:rsidR="009D1764" w:rsidRDefault="009D1764" w:rsidP="009D1764">
      <w:pPr>
        <w:spacing w:after="0"/>
        <w:rPr>
          <w:rFonts w:asciiTheme="majorHAnsi" w:eastAsiaTheme="majorEastAsia" w:hAnsiTheme="majorHAnsi" w:cstheme="majorHAnsi"/>
          <w:color w:val="17365D" w:themeColor="text2" w:themeShade="BF"/>
          <w:spacing w:val="5"/>
          <w:kern w:val="28"/>
          <w:szCs w:val="24"/>
          <w:lang w:val="en-IN"/>
        </w:rPr>
      </w:pPr>
    </w:p>
    <w:p w14:paraId="64C2C24A" w14:textId="77777777" w:rsidR="009D1764" w:rsidRDefault="009D1764" w:rsidP="009D1764">
      <w:pPr>
        <w:spacing w:after="0"/>
        <w:rPr>
          <w:rFonts w:asciiTheme="majorHAnsi" w:eastAsiaTheme="majorEastAsia" w:hAnsiTheme="majorHAnsi" w:cstheme="majorHAnsi"/>
          <w:color w:val="17365D" w:themeColor="text2" w:themeShade="BF"/>
          <w:spacing w:val="5"/>
          <w:kern w:val="28"/>
          <w:szCs w:val="24"/>
          <w:lang w:val="en-IN"/>
        </w:rPr>
      </w:pPr>
    </w:p>
    <w:p w14:paraId="27BB490F" w14:textId="77777777" w:rsidR="009D1764" w:rsidRDefault="009D1764" w:rsidP="009D1764">
      <w:pPr>
        <w:spacing w:after="0"/>
        <w:rPr>
          <w:rFonts w:asciiTheme="majorHAnsi" w:eastAsiaTheme="majorEastAsia" w:hAnsiTheme="majorHAnsi" w:cstheme="majorHAnsi"/>
          <w:color w:val="17365D" w:themeColor="text2" w:themeShade="BF"/>
          <w:spacing w:val="5"/>
          <w:kern w:val="28"/>
          <w:szCs w:val="24"/>
          <w:lang w:val="en-IN"/>
        </w:rPr>
      </w:pPr>
    </w:p>
    <w:p w14:paraId="16D1A162" w14:textId="77777777" w:rsidR="009D1764" w:rsidRDefault="009D1764" w:rsidP="009D1764">
      <w:pPr>
        <w:spacing w:after="0"/>
        <w:rPr>
          <w:rFonts w:asciiTheme="majorHAnsi" w:eastAsiaTheme="majorEastAsia" w:hAnsiTheme="majorHAnsi" w:cstheme="majorHAnsi"/>
          <w:color w:val="17365D" w:themeColor="text2" w:themeShade="BF"/>
          <w:spacing w:val="5"/>
          <w:kern w:val="28"/>
          <w:szCs w:val="24"/>
          <w:lang w:val="en-IN"/>
        </w:rPr>
      </w:pPr>
    </w:p>
    <w:p w14:paraId="5357035B" w14:textId="77777777" w:rsidR="009D1764" w:rsidRDefault="009D1764" w:rsidP="009D1764">
      <w:pPr>
        <w:spacing w:after="0"/>
        <w:rPr>
          <w:rFonts w:asciiTheme="majorHAnsi" w:eastAsiaTheme="majorEastAsia" w:hAnsiTheme="majorHAnsi" w:cstheme="majorHAnsi"/>
          <w:color w:val="17365D" w:themeColor="text2" w:themeShade="BF"/>
          <w:spacing w:val="5"/>
          <w:kern w:val="28"/>
          <w:szCs w:val="24"/>
          <w:lang w:val="en-IN"/>
        </w:rPr>
      </w:pPr>
    </w:p>
    <w:p w14:paraId="4FD23849" w14:textId="77777777" w:rsidR="009D1764" w:rsidRDefault="009D1764" w:rsidP="009D1764">
      <w:pPr>
        <w:spacing w:after="0"/>
        <w:rPr>
          <w:rFonts w:asciiTheme="majorHAnsi" w:eastAsiaTheme="majorEastAsia" w:hAnsiTheme="majorHAnsi" w:cstheme="majorHAnsi"/>
          <w:color w:val="17365D" w:themeColor="text2" w:themeShade="BF"/>
          <w:spacing w:val="5"/>
          <w:kern w:val="28"/>
          <w:szCs w:val="24"/>
          <w:lang w:val="en-IN"/>
        </w:rPr>
      </w:pPr>
    </w:p>
    <w:p w14:paraId="20BC8522" w14:textId="77777777" w:rsidR="009D1764" w:rsidRDefault="009D1764" w:rsidP="009D1764">
      <w:pPr>
        <w:spacing w:after="0"/>
        <w:rPr>
          <w:rFonts w:asciiTheme="majorHAnsi" w:eastAsiaTheme="majorEastAsia" w:hAnsiTheme="majorHAnsi" w:cstheme="majorHAnsi"/>
          <w:color w:val="17365D" w:themeColor="text2" w:themeShade="BF"/>
          <w:spacing w:val="5"/>
          <w:kern w:val="28"/>
          <w:szCs w:val="24"/>
          <w:lang w:val="en-IN"/>
        </w:rPr>
      </w:pPr>
    </w:p>
    <w:p w14:paraId="33C0EE41" w14:textId="77777777" w:rsidR="009D1764" w:rsidRDefault="009D1764" w:rsidP="009D1764">
      <w:pPr>
        <w:spacing w:after="0"/>
        <w:rPr>
          <w:rFonts w:asciiTheme="majorHAnsi" w:eastAsiaTheme="majorEastAsia" w:hAnsiTheme="majorHAnsi" w:cstheme="majorHAnsi"/>
          <w:color w:val="17365D" w:themeColor="text2" w:themeShade="BF"/>
          <w:spacing w:val="5"/>
          <w:kern w:val="28"/>
          <w:szCs w:val="24"/>
          <w:lang w:val="en-IN"/>
        </w:rPr>
      </w:pPr>
    </w:p>
    <w:p w14:paraId="7104EBC6" w14:textId="77777777" w:rsidR="009D1764" w:rsidRDefault="009D1764" w:rsidP="009D1764">
      <w:pPr>
        <w:spacing w:after="0"/>
        <w:rPr>
          <w:rFonts w:asciiTheme="majorHAnsi" w:eastAsiaTheme="majorEastAsia" w:hAnsiTheme="majorHAnsi" w:cstheme="majorHAnsi"/>
          <w:color w:val="17365D" w:themeColor="text2" w:themeShade="BF"/>
          <w:spacing w:val="5"/>
          <w:kern w:val="28"/>
          <w:szCs w:val="24"/>
          <w:lang w:val="en-IN"/>
        </w:rPr>
      </w:pPr>
    </w:p>
    <w:p w14:paraId="0333A091" w14:textId="77777777" w:rsidR="009D1764" w:rsidRDefault="009D1764" w:rsidP="009D1764">
      <w:pPr>
        <w:spacing w:after="0"/>
        <w:rPr>
          <w:rFonts w:asciiTheme="majorHAnsi" w:eastAsiaTheme="majorEastAsia" w:hAnsiTheme="majorHAnsi" w:cstheme="majorHAnsi"/>
          <w:color w:val="17365D" w:themeColor="text2" w:themeShade="BF"/>
          <w:spacing w:val="5"/>
          <w:kern w:val="28"/>
          <w:szCs w:val="24"/>
          <w:lang w:val="en-IN"/>
        </w:rPr>
      </w:pPr>
    </w:p>
    <w:p w14:paraId="14071A8B" w14:textId="77777777" w:rsidR="009D1764" w:rsidRDefault="009D1764" w:rsidP="009D1764">
      <w:pPr>
        <w:spacing w:after="0"/>
        <w:rPr>
          <w:rFonts w:asciiTheme="majorHAnsi" w:eastAsiaTheme="majorEastAsia" w:hAnsiTheme="majorHAnsi" w:cstheme="majorHAnsi"/>
          <w:color w:val="17365D" w:themeColor="text2" w:themeShade="BF"/>
          <w:spacing w:val="5"/>
          <w:kern w:val="28"/>
          <w:szCs w:val="24"/>
          <w:lang w:val="en-IN"/>
        </w:rPr>
      </w:pPr>
    </w:p>
    <w:p w14:paraId="4F3DCAF9" w14:textId="77777777" w:rsidR="009D1764" w:rsidRDefault="009D1764" w:rsidP="009D1764">
      <w:pPr>
        <w:spacing w:after="0"/>
        <w:rPr>
          <w:rFonts w:asciiTheme="majorHAnsi" w:eastAsiaTheme="majorEastAsia" w:hAnsiTheme="majorHAnsi" w:cstheme="majorHAnsi"/>
          <w:color w:val="17365D" w:themeColor="text2" w:themeShade="BF"/>
          <w:spacing w:val="5"/>
          <w:kern w:val="28"/>
          <w:szCs w:val="24"/>
          <w:lang w:val="en-IN"/>
        </w:rPr>
      </w:pPr>
    </w:p>
    <w:p w14:paraId="79921885" w14:textId="77777777" w:rsidR="009D1764" w:rsidRDefault="009D1764" w:rsidP="009D1764">
      <w:pPr>
        <w:spacing w:after="0"/>
        <w:rPr>
          <w:rFonts w:asciiTheme="majorHAnsi" w:eastAsiaTheme="majorEastAsia" w:hAnsiTheme="majorHAnsi" w:cstheme="majorHAnsi"/>
          <w:color w:val="17365D" w:themeColor="text2" w:themeShade="BF"/>
          <w:spacing w:val="5"/>
          <w:kern w:val="28"/>
          <w:szCs w:val="24"/>
          <w:lang w:val="en-IN"/>
        </w:rPr>
      </w:pPr>
    </w:p>
    <w:p w14:paraId="10DDCDCF" w14:textId="77777777" w:rsidR="009D1764" w:rsidRDefault="009D1764" w:rsidP="009D1764">
      <w:pPr>
        <w:spacing w:after="0"/>
        <w:rPr>
          <w:rFonts w:asciiTheme="majorHAnsi" w:eastAsiaTheme="majorEastAsia" w:hAnsiTheme="majorHAnsi" w:cstheme="majorHAnsi"/>
          <w:color w:val="17365D" w:themeColor="text2" w:themeShade="BF"/>
          <w:spacing w:val="5"/>
          <w:kern w:val="28"/>
          <w:szCs w:val="24"/>
          <w:lang w:val="en-IN"/>
        </w:rPr>
      </w:pPr>
    </w:p>
    <w:p w14:paraId="68984E5D" w14:textId="77777777" w:rsidR="009D1764" w:rsidRDefault="009D1764" w:rsidP="009D1764">
      <w:pPr>
        <w:spacing w:after="0"/>
        <w:rPr>
          <w:rFonts w:asciiTheme="majorHAnsi" w:eastAsiaTheme="majorEastAsia" w:hAnsiTheme="majorHAnsi" w:cstheme="majorHAnsi"/>
          <w:color w:val="17365D" w:themeColor="text2" w:themeShade="BF"/>
          <w:spacing w:val="5"/>
          <w:kern w:val="28"/>
          <w:szCs w:val="24"/>
          <w:lang w:val="en-IN"/>
        </w:rPr>
      </w:pPr>
    </w:p>
    <w:p w14:paraId="32E67785" w14:textId="77777777" w:rsidR="009D1764" w:rsidRDefault="009D1764" w:rsidP="009D1764">
      <w:pPr>
        <w:spacing w:after="0"/>
        <w:rPr>
          <w:rFonts w:asciiTheme="majorHAnsi" w:eastAsiaTheme="majorEastAsia" w:hAnsiTheme="majorHAnsi" w:cstheme="majorHAnsi"/>
          <w:color w:val="17365D" w:themeColor="text2" w:themeShade="BF"/>
          <w:spacing w:val="5"/>
          <w:kern w:val="28"/>
          <w:szCs w:val="24"/>
          <w:lang w:val="en-IN"/>
        </w:rPr>
      </w:pPr>
    </w:p>
    <w:p w14:paraId="377A3E39" w14:textId="77777777" w:rsidR="009D1764" w:rsidRDefault="009D1764" w:rsidP="009D1764">
      <w:pPr>
        <w:spacing w:after="0"/>
        <w:rPr>
          <w:rFonts w:asciiTheme="majorHAnsi" w:eastAsiaTheme="majorEastAsia" w:hAnsiTheme="majorHAnsi" w:cstheme="majorHAnsi"/>
          <w:color w:val="17365D" w:themeColor="text2" w:themeShade="BF"/>
          <w:spacing w:val="5"/>
          <w:kern w:val="28"/>
          <w:szCs w:val="24"/>
          <w:lang w:val="en-IN"/>
        </w:rPr>
      </w:pPr>
    </w:p>
    <w:p w14:paraId="3020C74A" w14:textId="77777777" w:rsidR="009D1764" w:rsidRDefault="009D1764" w:rsidP="009D1764">
      <w:pPr>
        <w:spacing w:after="0"/>
        <w:rPr>
          <w:rFonts w:asciiTheme="majorHAnsi" w:eastAsiaTheme="majorEastAsia" w:hAnsiTheme="majorHAnsi" w:cstheme="majorHAnsi"/>
          <w:color w:val="17365D" w:themeColor="text2" w:themeShade="BF"/>
          <w:spacing w:val="5"/>
          <w:kern w:val="28"/>
          <w:szCs w:val="24"/>
          <w:lang w:val="en-IN"/>
        </w:rPr>
      </w:pPr>
    </w:p>
    <w:p w14:paraId="75F9BBB0" w14:textId="77777777" w:rsidR="009D1764" w:rsidRDefault="009D1764" w:rsidP="009D1764">
      <w:pPr>
        <w:spacing w:after="0"/>
        <w:rPr>
          <w:rFonts w:asciiTheme="majorHAnsi" w:eastAsiaTheme="majorEastAsia" w:hAnsiTheme="majorHAnsi" w:cstheme="majorHAnsi"/>
          <w:color w:val="17365D" w:themeColor="text2" w:themeShade="BF"/>
          <w:spacing w:val="5"/>
          <w:kern w:val="28"/>
          <w:szCs w:val="24"/>
          <w:lang w:val="en-IN"/>
        </w:rPr>
      </w:pPr>
    </w:p>
    <w:p w14:paraId="52D78B73" w14:textId="77777777" w:rsidR="009D1764" w:rsidRDefault="009D1764" w:rsidP="009D1764">
      <w:pPr>
        <w:spacing w:after="0"/>
        <w:rPr>
          <w:rFonts w:asciiTheme="majorHAnsi" w:eastAsiaTheme="majorEastAsia" w:hAnsiTheme="majorHAnsi" w:cstheme="majorHAnsi"/>
          <w:color w:val="17365D" w:themeColor="text2" w:themeShade="BF"/>
          <w:spacing w:val="5"/>
          <w:kern w:val="28"/>
          <w:szCs w:val="24"/>
          <w:lang w:val="en-IN"/>
        </w:rPr>
      </w:pPr>
    </w:p>
    <w:p w14:paraId="4E9DDC79" w14:textId="77777777" w:rsidR="009D1764" w:rsidRDefault="009D1764" w:rsidP="009D1764">
      <w:pPr>
        <w:spacing w:after="0"/>
        <w:rPr>
          <w:rFonts w:asciiTheme="majorHAnsi" w:eastAsiaTheme="majorEastAsia" w:hAnsiTheme="majorHAnsi" w:cstheme="majorHAnsi"/>
          <w:color w:val="17365D" w:themeColor="text2" w:themeShade="BF"/>
          <w:spacing w:val="5"/>
          <w:kern w:val="28"/>
          <w:szCs w:val="24"/>
          <w:lang w:val="en-IN"/>
        </w:rPr>
      </w:pPr>
    </w:p>
    <w:p w14:paraId="7AFA8D06" w14:textId="77777777" w:rsidR="009D1764" w:rsidRDefault="009D1764" w:rsidP="009D1764">
      <w:pPr>
        <w:spacing w:after="0"/>
        <w:rPr>
          <w:rFonts w:asciiTheme="majorHAnsi" w:eastAsiaTheme="majorEastAsia" w:hAnsiTheme="majorHAnsi" w:cstheme="majorHAnsi"/>
          <w:color w:val="17365D" w:themeColor="text2" w:themeShade="BF"/>
          <w:spacing w:val="5"/>
          <w:kern w:val="28"/>
          <w:szCs w:val="24"/>
          <w:lang w:val="en-IN"/>
        </w:rPr>
      </w:pPr>
    </w:p>
    <w:p w14:paraId="2F2D11CF" w14:textId="3B24F35F" w:rsidR="00956A59" w:rsidRPr="004F17D2" w:rsidRDefault="009D1764" w:rsidP="00D127F0">
      <w:pPr>
        <w:spacing w:after="0"/>
        <w:rPr>
          <w:rFonts w:asciiTheme="majorHAnsi" w:hAnsiTheme="majorHAnsi" w:cstheme="majorHAnsi"/>
          <w:color w:val="17365D" w:themeColor="text2" w:themeShade="BF"/>
          <w:szCs w:val="24"/>
        </w:rPr>
      </w:pPr>
      <w:r>
        <w:rPr>
          <w:rFonts w:asciiTheme="majorHAnsi" w:eastAsiaTheme="majorEastAsia" w:hAnsiTheme="majorHAnsi" w:cstheme="majorHAnsi"/>
          <w:color w:val="17365D" w:themeColor="text2" w:themeShade="BF"/>
          <w:spacing w:val="5"/>
          <w:kern w:val="28"/>
          <w:szCs w:val="24"/>
          <w:lang w:val="en-IN"/>
        </w:rPr>
        <w:pict w14:anchorId="45E37551">
          <v:rect id="_x0000_i1036" style="width:0;height:1.5pt" o:hralign="center" o:hrstd="t" o:hr="t" fillcolor="#a0a0a0" stroked="f"/>
        </w:pict>
      </w:r>
    </w:p>
    <w:sectPr w:rsidR="00956A59" w:rsidRPr="004F17D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146433"/>
    <w:multiLevelType w:val="multilevel"/>
    <w:tmpl w:val="84F88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996A7A"/>
    <w:multiLevelType w:val="multilevel"/>
    <w:tmpl w:val="3D38D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D62E6B"/>
    <w:multiLevelType w:val="hybridMultilevel"/>
    <w:tmpl w:val="1A7202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E24258D"/>
    <w:multiLevelType w:val="hybridMultilevel"/>
    <w:tmpl w:val="9E8CFECC"/>
    <w:lvl w:ilvl="0" w:tplc="E42CFED8">
      <w:numFmt w:val="bullet"/>
      <w:lvlText w:val="•"/>
      <w:lvlJc w:val="left"/>
      <w:pPr>
        <w:ind w:left="1080" w:hanging="360"/>
      </w:pPr>
      <w:rPr>
        <w:rFonts w:ascii="Times New Roman" w:eastAsiaTheme="minorEastAsia"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156870FF"/>
    <w:multiLevelType w:val="multilevel"/>
    <w:tmpl w:val="60086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F13721"/>
    <w:multiLevelType w:val="multilevel"/>
    <w:tmpl w:val="60BA2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F037FC"/>
    <w:multiLevelType w:val="hybridMultilevel"/>
    <w:tmpl w:val="FC3C3C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C08179F"/>
    <w:multiLevelType w:val="multilevel"/>
    <w:tmpl w:val="EB768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E7654D"/>
    <w:multiLevelType w:val="multilevel"/>
    <w:tmpl w:val="058AF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337451"/>
    <w:multiLevelType w:val="multilevel"/>
    <w:tmpl w:val="4AC48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C20BEE"/>
    <w:multiLevelType w:val="multilevel"/>
    <w:tmpl w:val="10DE52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Calibri" w:eastAsiaTheme="majorEastAsia"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DE6003"/>
    <w:multiLevelType w:val="multilevel"/>
    <w:tmpl w:val="556C8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1B5CAB"/>
    <w:multiLevelType w:val="multilevel"/>
    <w:tmpl w:val="C2CA3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D95F5A"/>
    <w:multiLevelType w:val="multilevel"/>
    <w:tmpl w:val="9CF04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4D4D6E"/>
    <w:multiLevelType w:val="hybridMultilevel"/>
    <w:tmpl w:val="5B1A6C10"/>
    <w:lvl w:ilvl="0" w:tplc="E42CFED8">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35E1D70"/>
    <w:multiLevelType w:val="multilevel"/>
    <w:tmpl w:val="EDD83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3B03A7"/>
    <w:multiLevelType w:val="hybridMultilevel"/>
    <w:tmpl w:val="7696F702"/>
    <w:lvl w:ilvl="0" w:tplc="E42CFED8">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81152AA"/>
    <w:multiLevelType w:val="multilevel"/>
    <w:tmpl w:val="33465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DD267F"/>
    <w:multiLevelType w:val="multilevel"/>
    <w:tmpl w:val="280A7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762DC5"/>
    <w:multiLevelType w:val="multilevel"/>
    <w:tmpl w:val="2ECEE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A65370"/>
    <w:multiLevelType w:val="multilevel"/>
    <w:tmpl w:val="806C3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BE02D6"/>
    <w:multiLevelType w:val="multilevel"/>
    <w:tmpl w:val="DFDEF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922A45"/>
    <w:multiLevelType w:val="multilevel"/>
    <w:tmpl w:val="A184B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08579F"/>
    <w:multiLevelType w:val="multilevel"/>
    <w:tmpl w:val="6C7AF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373B7D"/>
    <w:multiLevelType w:val="multilevel"/>
    <w:tmpl w:val="F3C0A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BE71CE"/>
    <w:multiLevelType w:val="multilevel"/>
    <w:tmpl w:val="7E1A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A66BB4"/>
    <w:multiLevelType w:val="multilevel"/>
    <w:tmpl w:val="40CC2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910CC7"/>
    <w:multiLevelType w:val="multilevel"/>
    <w:tmpl w:val="C1E61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4D6053"/>
    <w:multiLevelType w:val="multilevel"/>
    <w:tmpl w:val="305EF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306128"/>
    <w:multiLevelType w:val="hybridMultilevel"/>
    <w:tmpl w:val="240EB99A"/>
    <w:lvl w:ilvl="0" w:tplc="E42CFED8">
      <w:numFmt w:val="bullet"/>
      <w:lvlText w:val="•"/>
      <w:lvlJc w:val="left"/>
      <w:pPr>
        <w:ind w:left="1080" w:hanging="360"/>
      </w:pPr>
      <w:rPr>
        <w:rFonts w:ascii="Times New Roman" w:eastAsiaTheme="minorEastAsia"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15:restartNumberingAfterBreak="0">
    <w:nsid w:val="7E0E2AD9"/>
    <w:multiLevelType w:val="multilevel"/>
    <w:tmpl w:val="E5A0E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2E5297"/>
    <w:multiLevelType w:val="multilevel"/>
    <w:tmpl w:val="88940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4912201">
    <w:abstractNumId w:val="8"/>
  </w:num>
  <w:num w:numId="2" w16cid:durableId="1318270293">
    <w:abstractNumId w:val="6"/>
  </w:num>
  <w:num w:numId="3" w16cid:durableId="1640188748">
    <w:abstractNumId w:val="5"/>
  </w:num>
  <w:num w:numId="4" w16cid:durableId="777259120">
    <w:abstractNumId w:val="4"/>
  </w:num>
  <w:num w:numId="5" w16cid:durableId="43911911">
    <w:abstractNumId w:val="7"/>
  </w:num>
  <w:num w:numId="6" w16cid:durableId="1402946046">
    <w:abstractNumId w:val="3"/>
  </w:num>
  <w:num w:numId="7" w16cid:durableId="315375938">
    <w:abstractNumId w:val="2"/>
  </w:num>
  <w:num w:numId="8" w16cid:durableId="2022779819">
    <w:abstractNumId w:val="1"/>
  </w:num>
  <w:num w:numId="9" w16cid:durableId="1786608484">
    <w:abstractNumId w:val="0"/>
  </w:num>
  <w:num w:numId="10" w16cid:durableId="1751075767">
    <w:abstractNumId w:val="40"/>
  </w:num>
  <w:num w:numId="11" w16cid:durableId="589043008">
    <w:abstractNumId w:val="33"/>
  </w:num>
  <w:num w:numId="12" w16cid:durableId="1838962455">
    <w:abstractNumId w:val="28"/>
  </w:num>
  <w:num w:numId="13" w16cid:durableId="821241707">
    <w:abstractNumId w:val="27"/>
  </w:num>
  <w:num w:numId="14" w16cid:durableId="2143502256">
    <w:abstractNumId w:val="36"/>
  </w:num>
  <w:num w:numId="15" w16cid:durableId="504634743">
    <w:abstractNumId w:val="11"/>
  </w:num>
  <w:num w:numId="16" w16cid:durableId="2106152401">
    <w:abstractNumId w:val="23"/>
  </w:num>
  <w:num w:numId="17" w16cid:durableId="149173681">
    <w:abstractNumId w:val="12"/>
  </w:num>
  <w:num w:numId="18" w16cid:durableId="826672547">
    <w:abstractNumId w:val="38"/>
  </w:num>
  <w:num w:numId="19" w16cid:durableId="1239094044">
    <w:abstractNumId w:val="25"/>
  </w:num>
  <w:num w:numId="20" w16cid:durableId="33388401">
    <w:abstractNumId w:val="35"/>
  </w:num>
  <w:num w:numId="21" w16cid:durableId="924388155">
    <w:abstractNumId w:val="20"/>
  </w:num>
  <w:num w:numId="22" w16cid:durableId="528880951">
    <w:abstractNumId w:val="13"/>
  </w:num>
  <w:num w:numId="23" w16cid:durableId="1016157113">
    <w:abstractNumId w:val="9"/>
  </w:num>
  <w:num w:numId="24" w16cid:durableId="1318263889">
    <w:abstractNumId w:val="18"/>
  </w:num>
  <w:num w:numId="25" w16cid:durableId="1807769667">
    <w:abstractNumId w:val="37"/>
  </w:num>
  <w:num w:numId="26" w16cid:durableId="518668058">
    <w:abstractNumId w:val="24"/>
  </w:num>
  <w:num w:numId="27" w16cid:durableId="539166604">
    <w:abstractNumId w:val="14"/>
  </w:num>
  <w:num w:numId="28" w16cid:durableId="893397138">
    <w:abstractNumId w:val="19"/>
  </w:num>
  <w:num w:numId="29" w16cid:durableId="1164056195">
    <w:abstractNumId w:val="10"/>
  </w:num>
  <w:num w:numId="30" w16cid:durableId="1480222724">
    <w:abstractNumId w:val="31"/>
  </w:num>
  <w:num w:numId="31" w16cid:durableId="925723837">
    <w:abstractNumId w:val="16"/>
  </w:num>
  <w:num w:numId="32" w16cid:durableId="1179271529">
    <w:abstractNumId w:val="30"/>
  </w:num>
  <w:num w:numId="33" w16cid:durableId="380788635">
    <w:abstractNumId w:val="17"/>
  </w:num>
  <w:num w:numId="34" w16cid:durableId="1075859023">
    <w:abstractNumId w:val="39"/>
  </w:num>
  <w:num w:numId="35" w16cid:durableId="526407473">
    <w:abstractNumId w:val="32"/>
  </w:num>
  <w:num w:numId="36" w16cid:durableId="1134835925">
    <w:abstractNumId w:val="26"/>
  </w:num>
  <w:num w:numId="37" w16cid:durableId="1875071645">
    <w:abstractNumId w:val="34"/>
  </w:num>
  <w:num w:numId="38" w16cid:durableId="588655618">
    <w:abstractNumId w:val="29"/>
  </w:num>
  <w:num w:numId="39" w16cid:durableId="1833137400">
    <w:abstractNumId w:val="15"/>
  </w:num>
  <w:num w:numId="40" w16cid:durableId="1978366067">
    <w:abstractNumId w:val="22"/>
  </w:num>
  <w:num w:numId="41" w16cid:durableId="200057514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022C"/>
    <w:rsid w:val="000176FE"/>
    <w:rsid w:val="00034616"/>
    <w:rsid w:val="000570E8"/>
    <w:rsid w:val="0006063C"/>
    <w:rsid w:val="00076C67"/>
    <w:rsid w:val="00147CF1"/>
    <w:rsid w:val="0015074B"/>
    <w:rsid w:val="001C4F0A"/>
    <w:rsid w:val="001E53F3"/>
    <w:rsid w:val="00226757"/>
    <w:rsid w:val="002269F0"/>
    <w:rsid w:val="0029639D"/>
    <w:rsid w:val="002B53B7"/>
    <w:rsid w:val="002E48FF"/>
    <w:rsid w:val="003244B0"/>
    <w:rsid w:val="00326F90"/>
    <w:rsid w:val="003B32B2"/>
    <w:rsid w:val="003F6B36"/>
    <w:rsid w:val="004434F7"/>
    <w:rsid w:val="00463E89"/>
    <w:rsid w:val="0049089F"/>
    <w:rsid w:val="004F17D2"/>
    <w:rsid w:val="004F52F4"/>
    <w:rsid w:val="005172FF"/>
    <w:rsid w:val="00697338"/>
    <w:rsid w:val="006C6364"/>
    <w:rsid w:val="006E3EDA"/>
    <w:rsid w:val="00752D1B"/>
    <w:rsid w:val="00766F70"/>
    <w:rsid w:val="007D1FFB"/>
    <w:rsid w:val="007D2E30"/>
    <w:rsid w:val="00880DC3"/>
    <w:rsid w:val="008B0B95"/>
    <w:rsid w:val="008E1E54"/>
    <w:rsid w:val="00956A59"/>
    <w:rsid w:val="009D1764"/>
    <w:rsid w:val="00AA1D8D"/>
    <w:rsid w:val="00AF5229"/>
    <w:rsid w:val="00B14B1F"/>
    <w:rsid w:val="00B47730"/>
    <w:rsid w:val="00B72FC6"/>
    <w:rsid w:val="00BB4D1F"/>
    <w:rsid w:val="00C770E4"/>
    <w:rsid w:val="00CB0664"/>
    <w:rsid w:val="00CC1813"/>
    <w:rsid w:val="00CF4C63"/>
    <w:rsid w:val="00D127F0"/>
    <w:rsid w:val="00DE1CDD"/>
    <w:rsid w:val="00E57BDF"/>
    <w:rsid w:val="00F36665"/>
    <w:rsid w:val="00F517FE"/>
    <w:rsid w:val="00FA1BD3"/>
    <w:rsid w:val="00FC693F"/>
    <w:rsid w:val="00FD1D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7976A6"/>
  <w14:defaultImageDpi w14:val="300"/>
  <w15:docId w15:val="{CB852238-FD63-4103-975C-E4FC41A43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8E1E54"/>
    <w:rPr>
      <w:color w:val="0000FF" w:themeColor="hyperlink"/>
      <w:u w:val="single"/>
    </w:rPr>
  </w:style>
  <w:style w:type="character" w:styleId="UnresolvedMention">
    <w:name w:val="Unresolved Mention"/>
    <w:basedOn w:val="DefaultParagraphFont"/>
    <w:uiPriority w:val="99"/>
    <w:semiHidden/>
    <w:unhideWhenUsed/>
    <w:rsid w:val="008E1E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690097">
      <w:bodyDiv w:val="1"/>
      <w:marLeft w:val="0"/>
      <w:marRight w:val="0"/>
      <w:marTop w:val="0"/>
      <w:marBottom w:val="0"/>
      <w:divBdr>
        <w:top w:val="none" w:sz="0" w:space="0" w:color="auto"/>
        <w:left w:val="none" w:sz="0" w:space="0" w:color="auto"/>
        <w:bottom w:val="none" w:sz="0" w:space="0" w:color="auto"/>
        <w:right w:val="none" w:sz="0" w:space="0" w:color="auto"/>
      </w:divBdr>
    </w:div>
    <w:div w:id="67579202">
      <w:bodyDiv w:val="1"/>
      <w:marLeft w:val="0"/>
      <w:marRight w:val="0"/>
      <w:marTop w:val="0"/>
      <w:marBottom w:val="0"/>
      <w:divBdr>
        <w:top w:val="none" w:sz="0" w:space="0" w:color="auto"/>
        <w:left w:val="none" w:sz="0" w:space="0" w:color="auto"/>
        <w:bottom w:val="none" w:sz="0" w:space="0" w:color="auto"/>
        <w:right w:val="none" w:sz="0" w:space="0" w:color="auto"/>
      </w:divBdr>
    </w:div>
    <w:div w:id="96491824">
      <w:bodyDiv w:val="1"/>
      <w:marLeft w:val="0"/>
      <w:marRight w:val="0"/>
      <w:marTop w:val="0"/>
      <w:marBottom w:val="0"/>
      <w:divBdr>
        <w:top w:val="none" w:sz="0" w:space="0" w:color="auto"/>
        <w:left w:val="none" w:sz="0" w:space="0" w:color="auto"/>
        <w:bottom w:val="none" w:sz="0" w:space="0" w:color="auto"/>
        <w:right w:val="none" w:sz="0" w:space="0" w:color="auto"/>
      </w:divBdr>
    </w:div>
    <w:div w:id="103578657">
      <w:bodyDiv w:val="1"/>
      <w:marLeft w:val="0"/>
      <w:marRight w:val="0"/>
      <w:marTop w:val="0"/>
      <w:marBottom w:val="0"/>
      <w:divBdr>
        <w:top w:val="none" w:sz="0" w:space="0" w:color="auto"/>
        <w:left w:val="none" w:sz="0" w:space="0" w:color="auto"/>
        <w:bottom w:val="none" w:sz="0" w:space="0" w:color="auto"/>
        <w:right w:val="none" w:sz="0" w:space="0" w:color="auto"/>
      </w:divBdr>
    </w:div>
    <w:div w:id="298270375">
      <w:bodyDiv w:val="1"/>
      <w:marLeft w:val="0"/>
      <w:marRight w:val="0"/>
      <w:marTop w:val="0"/>
      <w:marBottom w:val="0"/>
      <w:divBdr>
        <w:top w:val="none" w:sz="0" w:space="0" w:color="auto"/>
        <w:left w:val="none" w:sz="0" w:space="0" w:color="auto"/>
        <w:bottom w:val="none" w:sz="0" w:space="0" w:color="auto"/>
        <w:right w:val="none" w:sz="0" w:space="0" w:color="auto"/>
      </w:divBdr>
    </w:div>
    <w:div w:id="332807984">
      <w:bodyDiv w:val="1"/>
      <w:marLeft w:val="0"/>
      <w:marRight w:val="0"/>
      <w:marTop w:val="0"/>
      <w:marBottom w:val="0"/>
      <w:divBdr>
        <w:top w:val="none" w:sz="0" w:space="0" w:color="auto"/>
        <w:left w:val="none" w:sz="0" w:space="0" w:color="auto"/>
        <w:bottom w:val="none" w:sz="0" w:space="0" w:color="auto"/>
        <w:right w:val="none" w:sz="0" w:space="0" w:color="auto"/>
      </w:divBdr>
      <w:divsChild>
        <w:div w:id="2088067961">
          <w:marLeft w:val="0"/>
          <w:marRight w:val="0"/>
          <w:marTop w:val="0"/>
          <w:marBottom w:val="0"/>
          <w:divBdr>
            <w:top w:val="none" w:sz="0" w:space="0" w:color="auto"/>
            <w:left w:val="none" w:sz="0" w:space="0" w:color="auto"/>
            <w:bottom w:val="none" w:sz="0" w:space="0" w:color="auto"/>
            <w:right w:val="none" w:sz="0" w:space="0" w:color="auto"/>
          </w:divBdr>
          <w:divsChild>
            <w:div w:id="171346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73734">
      <w:bodyDiv w:val="1"/>
      <w:marLeft w:val="0"/>
      <w:marRight w:val="0"/>
      <w:marTop w:val="0"/>
      <w:marBottom w:val="0"/>
      <w:divBdr>
        <w:top w:val="none" w:sz="0" w:space="0" w:color="auto"/>
        <w:left w:val="none" w:sz="0" w:space="0" w:color="auto"/>
        <w:bottom w:val="none" w:sz="0" w:space="0" w:color="auto"/>
        <w:right w:val="none" w:sz="0" w:space="0" w:color="auto"/>
      </w:divBdr>
    </w:div>
    <w:div w:id="383990632">
      <w:bodyDiv w:val="1"/>
      <w:marLeft w:val="0"/>
      <w:marRight w:val="0"/>
      <w:marTop w:val="0"/>
      <w:marBottom w:val="0"/>
      <w:divBdr>
        <w:top w:val="none" w:sz="0" w:space="0" w:color="auto"/>
        <w:left w:val="none" w:sz="0" w:space="0" w:color="auto"/>
        <w:bottom w:val="none" w:sz="0" w:space="0" w:color="auto"/>
        <w:right w:val="none" w:sz="0" w:space="0" w:color="auto"/>
      </w:divBdr>
    </w:div>
    <w:div w:id="442919570">
      <w:bodyDiv w:val="1"/>
      <w:marLeft w:val="0"/>
      <w:marRight w:val="0"/>
      <w:marTop w:val="0"/>
      <w:marBottom w:val="0"/>
      <w:divBdr>
        <w:top w:val="none" w:sz="0" w:space="0" w:color="auto"/>
        <w:left w:val="none" w:sz="0" w:space="0" w:color="auto"/>
        <w:bottom w:val="none" w:sz="0" w:space="0" w:color="auto"/>
        <w:right w:val="none" w:sz="0" w:space="0" w:color="auto"/>
      </w:divBdr>
      <w:divsChild>
        <w:div w:id="783816020">
          <w:marLeft w:val="0"/>
          <w:marRight w:val="0"/>
          <w:marTop w:val="0"/>
          <w:marBottom w:val="0"/>
          <w:divBdr>
            <w:top w:val="none" w:sz="0" w:space="0" w:color="auto"/>
            <w:left w:val="none" w:sz="0" w:space="0" w:color="auto"/>
            <w:bottom w:val="none" w:sz="0" w:space="0" w:color="auto"/>
            <w:right w:val="none" w:sz="0" w:space="0" w:color="auto"/>
          </w:divBdr>
          <w:divsChild>
            <w:div w:id="213452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851010">
      <w:bodyDiv w:val="1"/>
      <w:marLeft w:val="0"/>
      <w:marRight w:val="0"/>
      <w:marTop w:val="0"/>
      <w:marBottom w:val="0"/>
      <w:divBdr>
        <w:top w:val="none" w:sz="0" w:space="0" w:color="auto"/>
        <w:left w:val="none" w:sz="0" w:space="0" w:color="auto"/>
        <w:bottom w:val="none" w:sz="0" w:space="0" w:color="auto"/>
        <w:right w:val="none" w:sz="0" w:space="0" w:color="auto"/>
      </w:divBdr>
    </w:div>
    <w:div w:id="736318945">
      <w:bodyDiv w:val="1"/>
      <w:marLeft w:val="0"/>
      <w:marRight w:val="0"/>
      <w:marTop w:val="0"/>
      <w:marBottom w:val="0"/>
      <w:divBdr>
        <w:top w:val="none" w:sz="0" w:space="0" w:color="auto"/>
        <w:left w:val="none" w:sz="0" w:space="0" w:color="auto"/>
        <w:bottom w:val="none" w:sz="0" w:space="0" w:color="auto"/>
        <w:right w:val="none" w:sz="0" w:space="0" w:color="auto"/>
      </w:divBdr>
    </w:div>
    <w:div w:id="1126046990">
      <w:bodyDiv w:val="1"/>
      <w:marLeft w:val="0"/>
      <w:marRight w:val="0"/>
      <w:marTop w:val="0"/>
      <w:marBottom w:val="0"/>
      <w:divBdr>
        <w:top w:val="none" w:sz="0" w:space="0" w:color="auto"/>
        <w:left w:val="none" w:sz="0" w:space="0" w:color="auto"/>
        <w:bottom w:val="none" w:sz="0" w:space="0" w:color="auto"/>
        <w:right w:val="none" w:sz="0" w:space="0" w:color="auto"/>
      </w:divBdr>
    </w:div>
    <w:div w:id="1222407226">
      <w:bodyDiv w:val="1"/>
      <w:marLeft w:val="0"/>
      <w:marRight w:val="0"/>
      <w:marTop w:val="0"/>
      <w:marBottom w:val="0"/>
      <w:divBdr>
        <w:top w:val="none" w:sz="0" w:space="0" w:color="auto"/>
        <w:left w:val="none" w:sz="0" w:space="0" w:color="auto"/>
        <w:bottom w:val="none" w:sz="0" w:space="0" w:color="auto"/>
        <w:right w:val="none" w:sz="0" w:space="0" w:color="auto"/>
      </w:divBdr>
    </w:div>
    <w:div w:id="1361737965">
      <w:bodyDiv w:val="1"/>
      <w:marLeft w:val="0"/>
      <w:marRight w:val="0"/>
      <w:marTop w:val="0"/>
      <w:marBottom w:val="0"/>
      <w:divBdr>
        <w:top w:val="none" w:sz="0" w:space="0" w:color="auto"/>
        <w:left w:val="none" w:sz="0" w:space="0" w:color="auto"/>
        <w:bottom w:val="none" w:sz="0" w:space="0" w:color="auto"/>
        <w:right w:val="none" w:sz="0" w:space="0" w:color="auto"/>
      </w:divBdr>
    </w:div>
    <w:div w:id="1453208659">
      <w:bodyDiv w:val="1"/>
      <w:marLeft w:val="0"/>
      <w:marRight w:val="0"/>
      <w:marTop w:val="0"/>
      <w:marBottom w:val="0"/>
      <w:divBdr>
        <w:top w:val="none" w:sz="0" w:space="0" w:color="auto"/>
        <w:left w:val="none" w:sz="0" w:space="0" w:color="auto"/>
        <w:bottom w:val="none" w:sz="0" w:space="0" w:color="auto"/>
        <w:right w:val="none" w:sz="0" w:space="0" w:color="auto"/>
      </w:divBdr>
    </w:div>
    <w:div w:id="1508136635">
      <w:bodyDiv w:val="1"/>
      <w:marLeft w:val="0"/>
      <w:marRight w:val="0"/>
      <w:marTop w:val="0"/>
      <w:marBottom w:val="0"/>
      <w:divBdr>
        <w:top w:val="none" w:sz="0" w:space="0" w:color="auto"/>
        <w:left w:val="none" w:sz="0" w:space="0" w:color="auto"/>
        <w:bottom w:val="none" w:sz="0" w:space="0" w:color="auto"/>
        <w:right w:val="none" w:sz="0" w:space="0" w:color="auto"/>
      </w:divBdr>
    </w:div>
    <w:div w:id="1576939484">
      <w:bodyDiv w:val="1"/>
      <w:marLeft w:val="0"/>
      <w:marRight w:val="0"/>
      <w:marTop w:val="0"/>
      <w:marBottom w:val="0"/>
      <w:divBdr>
        <w:top w:val="none" w:sz="0" w:space="0" w:color="auto"/>
        <w:left w:val="none" w:sz="0" w:space="0" w:color="auto"/>
        <w:bottom w:val="none" w:sz="0" w:space="0" w:color="auto"/>
        <w:right w:val="none" w:sz="0" w:space="0" w:color="auto"/>
      </w:divBdr>
    </w:div>
    <w:div w:id="1636177513">
      <w:bodyDiv w:val="1"/>
      <w:marLeft w:val="0"/>
      <w:marRight w:val="0"/>
      <w:marTop w:val="0"/>
      <w:marBottom w:val="0"/>
      <w:divBdr>
        <w:top w:val="none" w:sz="0" w:space="0" w:color="auto"/>
        <w:left w:val="none" w:sz="0" w:space="0" w:color="auto"/>
        <w:bottom w:val="none" w:sz="0" w:space="0" w:color="auto"/>
        <w:right w:val="none" w:sz="0" w:space="0" w:color="auto"/>
      </w:divBdr>
    </w:div>
    <w:div w:id="1683973381">
      <w:bodyDiv w:val="1"/>
      <w:marLeft w:val="0"/>
      <w:marRight w:val="0"/>
      <w:marTop w:val="0"/>
      <w:marBottom w:val="0"/>
      <w:divBdr>
        <w:top w:val="none" w:sz="0" w:space="0" w:color="auto"/>
        <w:left w:val="none" w:sz="0" w:space="0" w:color="auto"/>
        <w:bottom w:val="none" w:sz="0" w:space="0" w:color="auto"/>
        <w:right w:val="none" w:sz="0" w:space="0" w:color="auto"/>
      </w:divBdr>
    </w:div>
    <w:div w:id="1844777067">
      <w:bodyDiv w:val="1"/>
      <w:marLeft w:val="0"/>
      <w:marRight w:val="0"/>
      <w:marTop w:val="0"/>
      <w:marBottom w:val="0"/>
      <w:divBdr>
        <w:top w:val="none" w:sz="0" w:space="0" w:color="auto"/>
        <w:left w:val="none" w:sz="0" w:space="0" w:color="auto"/>
        <w:bottom w:val="none" w:sz="0" w:space="0" w:color="auto"/>
        <w:right w:val="none" w:sz="0" w:space="0" w:color="auto"/>
      </w:divBdr>
    </w:div>
    <w:div w:id="1859924311">
      <w:bodyDiv w:val="1"/>
      <w:marLeft w:val="0"/>
      <w:marRight w:val="0"/>
      <w:marTop w:val="0"/>
      <w:marBottom w:val="0"/>
      <w:divBdr>
        <w:top w:val="none" w:sz="0" w:space="0" w:color="auto"/>
        <w:left w:val="none" w:sz="0" w:space="0" w:color="auto"/>
        <w:bottom w:val="none" w:sz="0" w:space="0" w:color="auto"/>
        <w:right w:val="none" w:sz="0" w:space="0" w:color="auto"/>
      </w:divBdr>
    </w:div>
    <w:div w:id="1864052361">
      <w:bodyDiv w:val="1"/>
      <w:marLeft w:val="0"/>
      <w:marRight w:val="0"/>
      <w:marTop w:val="0"/>
      <w:marBottom w:val="0"/>
      <w:divBdr>
        <w:top w:val="none" w:sz="0" w:space="0" w:color="auto"/>
        <w:left w:val="none" w:sz="0" w:space="0" w:color="auto"/>
        <w:bottom w:val="none" w:sz="0" w:space="0" w:color="auto"/>
        <w:right w:val="none" w:sz="0" w:space="0" w:color="auto"/>
      </w:divBdr>
    </w:div>
    <w:div w:id="1970356410">
      <w:bodyDiv w:val="1"/>
      <w:marLeft w:val="0"/>
      <w:marRight w:val="0"/>
      <w:marTop w:val="0"/>
      <w:marBottom w:val="0"/>
      <w:divBdr>
        <w:top w:val="none" w:sz="0" w:space="0" w:color="auto"/>
        <w:left w:val="none" w:sz="0" w:space="0" w:color="auto"/>
        <w:bottom w:val="none" w:sz="0" w:space="0" w:color="auto"/>
        <w:right w:val="none" w:sz="0" w:space="0" w:color="auto"/>
      </w:divBdr>
    </w:div>
    <w:div w:id="2040624058">
      <w:bodyDiv w:val="1"/>
      <w:marLeft w:val="0"/>
      <w:marRight w:val="0"/>
      <w:marTop w:val="0"/>
      <w:marBottom w:val="0"/>
      <w:divBdr>
        <w:top w:val="none" w:sz="0" w:space="0" w:color="auto"/>
        <w:left w:val="none" w:sz="0" w:space="0" w:color="auto"/>
        <w:bottom w:val="none" w:sz="0" w:space="0" w:color="auto"/>
        <w:right w:val="none" w:sz="0" w:space="0" w:color="auto"/>
      </w:divBdr>
    </w:div>
    <w:div w:id="2069910037">
      <w:bodyDiv w:val="1"/>
      <w:marLeft w:val="0"/>
      <w:marRight w:val="0"/>
      <w:marTop w:val="0"/>
      <w:marBottom w:val="0"/>
      <w:divBdr>
        <w:top w:val="none" w:sz="0" w:space="0" w:color="auto"/>
        <w:left w:val="none" w:sz="0" w:space="0" w:color="auto"/>
        <w:bottom w:val="none" w:sz="0" w:space="0" w:color="auto"/>
        <w:right w:val="none" w:sz="0" w:space="0" w:color="auto"/>
      </w:divBdr>
    </w:div>
    <w:div w:id="21205644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erkar.d@northeastern.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1107</TotalTime>
  <Pages>13</Pages>
  <Words>1664</Words>
  <Characters>9485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11127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Dhanashree Nerkar</cp:lastModifiedBy>
  <cp:revision>42</cp:revision>
  <cp:lastPrinted>2025-04-17T05:03:00Z</cp:lastPrinted>
  <dcterms:created xsi:type="dcterms:W3CDTF">2013-12-23T23:15:00Z</dcterms:created>
  <dcterms:modified xsi:type="dcterms:W3CDTF">2025-04-17T05:03:00Z</dcterms:modified>
  <cp:category/>
</cp:coreProperties>
</file>